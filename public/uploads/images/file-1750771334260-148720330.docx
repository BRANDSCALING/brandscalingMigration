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E1ACC" w14:textId="77777777" w:rsidR="007C3275" w:rsidRDefault="007C3275">
      <w:pPr>
        <w:pStyle w:val="Heading1"/>
      </w:pPr>
      <w:r>
        <w:t xml:space="preserve"> </w:t>
      </w:r>
    </w:p>
    <w:p w14:paraId="62C33F6E" w14:textId="42D38ABC" w:rsidR="00A74BC5" w:rsidRDefault="00000000">
      <w:pPr>
        <w:pStyle w:val="Heading1"/>
      </w:pPr>
      <w:r>
        <w:t>📦 Core Product Workbook</w:t>
      </w:r>
    </w:p>
    <w:p w14:paraId="776551D3" w14:textId="77777777" w:rsidR="00A74BC5" w:rsidRDefault="00000000">
      <w:r>
        <w:t>This workbook is designed to help you design, differentiate, and deepen your core product into an offer that's not just sellable—but scalable.</w:t>
      </w:r>
      <w:r>
        <w:br/>
      </w:r>
      <w:r>
        <w:br/>
        <w:t>A great product isn't built on one idea alone. It's a strategic system of layers—each one increasing value, defensibility, and demand. This tool helps you think through each of those layers deliberately and practically.</w:t>
      </w:r>
      <w:r>
        <w:br/>
      </w:r>
      <w:r>
        <w:br/>
        <w:t>The model below outlines eight strategic levers across two spectrums:</w:t>
      </w:r>
      <w:r>
        <w:br/>
        <w:t>1. From YOUR side: what makes your offer profitable, unique, and hard to replicate</w:t>
      </w:r>
      <w:r>
        <w:br/>
        <w:t>2. From the CUSTOMER side: what makes it desirable, valuable, and aligned</w:t>
      </w:r>
      <w:r>
        <w:br/>
      </w:r>
      <w:r>
        <w:br/>
        <w:t>For each lever, you’ll answer four simple but powerful questions:</w:t>
      </w:r>
      <w:r>
        <w:br/>
        <w:t>- What can I do to increase this?</w:t>
      </w:r>
      <w:r>
        <w:br/>
        <w:t>- What will I implement first?</w:t>
      </w:r>
      <w:r>
        <w:br/>
        <w:t>- Cost of implementation</w:t>
      </w:r>
      <w:r>
        <w:br/>
        <w:t>- Who is going to do it?</w:t>
      </w:r>
      <w:r>
        <w:br/>
      </w:r>
      <w:r>
        <w:br/>
        <w:t>Let’s break down each part of the core product system below.</w:t>
      </w:r>
    </w:p>
    <w:p w14:paraId="0500F6F4" w14:textId="77777777" w:rsidR="00A74BC5" w:rsidRDefault="00A74BC5"/>
    <w:p w14:paraId="110EA651" w14:textId="77777777" w:rsidR="00A74BC5" w:rsidRDefault="00000000">
      <w:pPr>
        <w:jc w:val="center"/>
      </w:pPr>
      <w:r>
        <w:rPr>
          <w:noProof/>
        </w:rPr>
        <w:drawing>
          <wp:inline distT="0" distB="0" distL="0" distR="0" wp14:anchorId="60E38E8A" wp14:editId="31F3175D">
            <wp:extent cx="475297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3 161942.png"/>
                    <pic:cNvPicPr/>
                  </pic:nvPicPr>
                  <pic:blipFill rotWithShape="1">
                    <a:blip r:embed="rId6"/>
                    <a:srcRect l="761" t="2534" r="4373" b="6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058" cy="2400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F2353" w14:textId="77777777" w:rsidR="00A74BC5" w:rsidRDefault="00A74BC5"/>
    <w:p w14:paraId="31CB264F" w14:textId="77777777" w:rsidR="00E65EB7" w:rsidRDefault="00E65EB7">
      <w:pPr>
        <w:pStyle w:val="Heading2"/>
      </w:pPr>
    </w:p>
    <w:p w14:paraId="5989619D" w14:textId="77777777" w:rsidR="00E65EB7" w:rsidRDefault="00E65EB7">
      <w:pPr>
        <w:pStyle w:val="Heading2"/>
      </w:pPr>
    </w:p>
    <w:p w14:paraId="7E732D25" w14:textId="4FB69A0E" w:rsidR="00E251D5" w:rsidRDefault="00E65EB7" w:rsidP="00E251D5">
      <w:pPr>
        <w:pStyle w:val="Heading2"/>
      </w:pPr>
      <w:r>
        <w:t xml:space="preserve">Core Product </w:t>
      </w:r>
      <w:r w:rsidR="00E251D5">
        <w:br/>
      </w:r>
      <w:r w:rsidR="00E251D5">
        <w:rPr>
          <w:rFonts w:ascii="Segoe UI Emoji" w:hAnsi="Segoe UI Emoji" w:cs="Segoe UI Emoji"/>
        </w:rPr>
        <w:t>🎯</w:t>
      </w:r>
      <w:r w:rsidR="00E251D5">
        <w:t xml:space="preserve"> </w:t>
      </w:r>
      <w:r w:rsidR="00E251D5">
        <w:rPr>
          <w:rStyle w:val="Strong"/>
        </w:rPr>
        <w:t>Craft Your Core Offer</w:t>
      </w:r>
    </w:p>
    <w:p w14:paraId="2397DD74" w14:textId="77777777" w:rsidR="00E251D5" w:rsidRDefault="00E251D5" w:rsidP="00E251D5">
      <w:pPr>
        <w:pStyle w:val="NormalWeb"/>
      </w:pPr>
      <w:r>
        <w:rPr>
          <w:rStyle w:val="Strong"/>
        </w:rPr>
        <w:t>Instructions:</w:t>
      </w:r>
    </w:p>
    <w:p w14:paraId="14176C1B" w14:textId="77777777" w:rsidR="00E251D5" w:rsidRDefault="00E251D5" w:rsidP="00E251D5">
      <w:pPr>
        <w:pStyle w:val="NormalWeb"/>
      </w:pPr>
      <w:r>
        <w:t>Your Core Offer is not just what you sell. It's the transformation you deliver — the thing your customer truly wants, even if they don’t have the words for it yet.</w:t>
      </w:r>
    </w:p>
    <w:p w14:paraId="619B0DCA" w14:textId="77777777" w:rsidR="00E251D5" w:rsidRDefault="00E251D5" w:rsidP="00E251D5">
      <w:pPr>
        <w:pStyle w:val="NormalWeb"/>
      </w:pPr>
      <w:r>
        <w:t>Use this space to write your Core Offer Statement. It should be magnetic, specific, and centered around the outcome your perfect customer deeply desires.</w:t>
      </w:r>
    </w:p>
    <w:p w14:paraId="146CF140" w14:textId="77777777" w:rsidR="00E251D5" w:rsidRDefault="00E251D5" w:rsidP="00E251D5">
      <w:pPr>
        <w:pStyle w:val="NormalWeb"/>
      </w:pPr>
      <w:r>
        <w:rPr>
          <w:rStyle w:val="Strong"/>
        </w:rPr>
        <w:t>Prompt Box:</w:t>
      </w:r>
    </w:p>
    <w:p w14:paraId="326FE92F" w14:textId="77777777" w:rsidR="00E251D5" w:rsidRDefault="00E251D5" w:rsidP="00E251D5">
      <w:pPr>
        <w:pStyle w:val="NormalWeb"/>
      </w:pPr>
      <w:r>
        <w:rPr>
          <w:rStyle w:val="Emphasis"/>
        </w:rPr>
        <w:t>“I help [who] get [transformation], without [pain or resistance], by [your unique mechanism or method].”</w:t>
      </w:r>
    </w:p>
    <w:p w14:paraId="0A518E1D" w14:textId="77777777" w:rsidR="00E251D5" w:rsidRDefault="00E251D5" w:rsidP="00E251D5">
      <w:pPr>
        <w:pStyle w:val="NormalWeb"/>
      </w:pPr>
      <w:r>
        <w:rPr>
          <w:rStyle w:val="Strong"/>
        </w:rPr>
        <w:t>Examples:</w:t>
      </w:r>
    </w:p>
    <w:p w14:paraId="75C5A06F" w14:textId="77777777" w:rsidR="00E251D5" w:rsidRDefault="00E251D5" w:rsidP="00E251D5">
      <w:pPr>
        <w:pStyle w:val="NormalWeb"/>
        <w:numPr>
          <w:ilvl w:val="0"/>
          <w:numId w:val="10"/>
        </w:numPr>
      </w:pPr>
      <w:r>
        <w:rPr>
          <w:rStyle w:val="Emphasis"/>
        </w:rPr>
        <w:t>“I help burnt-out coaches create a product that sells itself — without needing a funnel or audience — using the Core Product Framework.”</w:t>
      </w:r>
    </w:p>
    <w:p w14:paraId="39A8C17A" w14:textId="77777777" w:rsidR="00E251D5" w:rsidRDefault="00E251D5" w:rsidP="00E251D5">
      <w:pPr>
        <w:pStyle w:val="NormalWeb"/>
        <w:numPr>
          <w:ilvl w:val="0"/>
          <w:numId w:val="10"/>
        </w:numPr>
      </w:pPr>
      <w:r>
        <w:rPr>
          <w:rStyle w:val="Emphasis"/>
        </w:rPr>
        <w:t>“We help e-comm founders scale profitably without paid ads, using a community-led launch system.”</w:t>
      </w:r>
    </w:p>
    <w:p w14:paraId="53A8D3F5" w14:textId="77777777" w:rsidR="00E65EB7" w:rsidRDefault="00E65EB7">
      <w:pPr>
        <w:pStyle w:val="Heading2"/>
      </w:pPr>
    </w:p>
    <w:p w14:paraId="482665CB" w14:textId="77777777" w:rsidR="00E251D5" w:rsidRDefault="00E251D5" w:rsidP="00E251D5"/>
    <w:p w14:paraId="3F2EB168" w14:textId="77777777" w:rsidR="00E251D5" w:rsidRDefault="00E251D5" w:rsidP="00E251D5"/>
    <w:p w14:paraId="21A306BC" w14:textId="77777777" w:rsidR="007C3275" w:rsidRDefault="007C3275" w:rsidP="00E251D5"/>
    <w:p w14:paraId="4BEC6FAD" w14:textId="77777777" w:rsidR="007C3275" w:rsidRDefault="007C3275" w:rsidP="00E251D5"/>
    <w:p w14:paraId="333A7D80" w14:textId="77777777" w:rsidR="007C3275" w:rsidRDefault="007C3275" w:rsidP="00E251D5"/>
    <w:p w14:paraId="6124C825" w14:textId="77777777" w:rsidR="007C3275" w:rsidRDefault="007C3275" w:rsidP="00E251D5"/>
    <w:p w14:paraId="565DBA80" w14:textId="77777777" w:rsidR="007C3275" w:rsidRDefault="007C3275" w:rsidP="00E251D5"/>
    <w:p w14:paraId="01F20975" w14:textId="77777777" w:rsidR="007C3275" w:rsidRDefault="007C3275" w:rsidP="00E251D5"/>
    <w:p w14:paraId="61F3FF77" w14:textId="77777777" w:rsidR="007C3275" w:rsidRDefault="007C3275" w:rsidP="00E251D5"/>
    <w:p w14:paraId="54A598ED" w14:textId="77777777" w:rsidR="007C3275" w:rsidRDefault="007C3275" w:rsidP="00E251D5"/>
    <w:p w14:paraId="4CFFF97E" w14:textId="77777777" w:rsidR="007C3275" w:rsidRPr="00E251D5" w:rsidRDefault="007C3275" w:rsidP="00E251D5"/>
    <w:p w14:paraId="1B6A156A" w14:textId="77777777" w:rsidR="00E251D5" w:rsidRDefault="00E251D5" w:rsidP="00E251D5">
      <w:pPr>
        <w:pStyle w:val="Heading2"/>
      </w:pPr>
      <w:r>
        <w:rPr>
          <w:rFonts w:ascii="Segoe UI Emoji" w:hAnsi="Segoe UI Emoji" w:cs="Segoe UI Emoji"/>
        </w:rPr>
        <w:t>🧲</w:t>
      </w:r>
      <w:r>
        <w:t xml:space="preserve"> **CUSTOMER-SIDE GROWTH LAYERS**</w:t>
      </w:r>
    </w:p>
    <w:p w14:paraId="5C6A8778" w14:textId="77777777" w:rsidR="00E251D5" w:rsidRDefault="00E251D5" w:rsidP="00E251D5">
      <w:r>
        <w:t>They help you reduce friction, increase repeat use, and create word-of-mouth potential.</w:t>
      </w:r>
    </w:p>
    <w:p w14:paraId="09DC76E1" w14:textId="1313296C" w:rsidR="007C3275" w:rsidRPr="00E251D5" w:rsidRDefault="00E251D5" w:rsidP="00E251D5">
      <w:r>
        <w:t>The following five sections help you make your core product more desirable, sticky, and scalable from the *customer's perspective*.</w:t>
      </w:r>
    </w:p>
    <w:p w14:paraId="0ED83DB1" w14:textId="77777777" w:rsidR="00A74BC5" w:rsidRDefault="00000000">
      <w:pPr>
        <w:pStyle w:val="Heading2"/>
      </w:pPr>
      <w:r>
        <w:t xml:space="preserve">DECOMMODITISE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A74BC5" w14:paraId="344F82A3" w14:textId="77777777">
        <w:tc>
          <w:tcPr>
            <w:tcW w:w="4320" w:type="dxa"/>
          </w:tcPr>
          <w:p w14:paraId="18C3610E" w14:textId="77777777" w:rsidR="00A74BC5" w:rsidRDefault="00000000">
            <w:r>
              <w:t>Questions</w:t>
            </w:r>
          </w:p>
        </w:tc>
        <w:tc>
          <w:tcPr>
            <w:tcW w:w="4320" w:type="dxa"/>
          </w:tcPr>
          <w:p w14:paraId="1A6F20F1" w14:textId="77777777" w:rsidR="00A74BC5" w:rsidRDefault="00000000">
            <w:r>
              <w:t>Response</w:t>
            </w:r>
          </w:p>
        </w:tc>
      </w:tr>
      <w:tr w:rsidR="00A74BC5" w14:paraId="2DAF1A21" w14:textId="77777777">
        <w:tc>
          <w:tcPr>
            <w:tcW w:w="4320" w:type="dxa"/>
          </w:tcPr>
          <w:p w14:paraId="69536CD2" w14:textId="77777777" w:rsidR="00A74BC5" w:rsidRDefault="00000000">
            <w:r>
              <w:t>What can I do to increase this?</w:t>
            </w:r>
          </w:p>
        </w:tc>
        <w:tc>
          <w:tcPr>
            <w:tcW w:w="4320" w:type="dxa"/>
          </w:tcPr>
          <w:p w14:paraId="4082AAAD" w14:textId="77777777" w:rsidR="00A74BC5" w:rsidRDefault="00A74BC5"/>
          <w:p w14:paraId="6FDA8862" w14:textId="77777777" w:rsidR="00E65EB7" w:rsidRDefault="00E65EB7"/>
        </w:tc>
      </w:tr>
      <w:tr w:rsidR="00A74BC5" w14:paraId="63AD54B8" w14:textId="77777777">
        <w:tc>
          <w:tcPr>
            <w:tcW w:w="4320" w:type="dxa"/>
          </w:tcPr>
          <w:p w14:paraId="318A27A6" w14:textId="77777777" w:rsidR="00A74BC5" w:rsidRDefault="00000000">
            <w:r>
              <w:t>What will I implement first?</w:t>
            </w:r>
          </w:p>
        </w:tc>
        <w:tc>
          <w:tcPr>
            <w:tcW w:w="4320" w:type="dxa"/>
          </w:tcPr>
          <w:p w14:paraId="1C1FE5F8" w14:textId="77777777" w:rsidR="00A74BC5" w:rsidRDefault="00A74BC5"/>
          <w:p w14:paraId="0EC62CB2" w14:textId="77777777" w:rsidR="00E65EB7" w:rsidRDefault="00E65EB7"/>
        </w:tc>
      </w:tr>
      <w:tr w:rsidR="00A74BC5" w14:paraId="273BBA8F" w14:textId="77777777">
        <w:tc>
          <w:tcPr>
            <w:tcW w:w="4320" w:type="dxa"/>
          </w:tcPr>
          <w:p w14:paraId="0B980F8F" w14:textId="77777777" w:rsidR="00A74BC5" w:rsidRDefault="00000000">
            <w:r>
              <w:t>Cost of implementation</w:t>
            </w:r>
          </w:p>
        </w:tc>
        <w:tc>
          <w:tcPr>
            <w:tcW w:w="4320" w:type="dxa"/>
          </w:tcPr>
          <w:p w14:paraId="639985F6" w14:textId="77777777" w:rsidR="00A74BC5" w:rsidRDefault="00A74BC5"/>
          <w:p w14:paraId="13B5243B" w14:textId="77777777" w:rsidR="00E65EB7" w:rsidRDefault="00E65EB7"/>
        </w:tc>
      </w:tr>
      <w:tr w:rsidR="00A74BC5" w14:paraId="5C673914" w14:textId="77777777">
        <w:tc>
          <w:tcPr>
            <w:tcW w:w="4320" w:type="dxa"/>
          </w:tcPr>
          <w:p w14:paraId="3970D299" w14:textId="77777777" w:rsidR="00A74BC5" w:rsidRDefault="00000000">
            <w:r>
              <w:t>Who is going to do it?</w:t>
            </w:r>
          </w:p>
        </w:tc>
        <w:tc>
          <w:tcPr>
            <w:tcW w:w="4320" w:type="dxa"/>
          </w:tcPr>
          <w:p w14:paraId="384BF879" w14:textId="77777777" w:rsidR="00A74BC5" w:rsidRDefault="00A74BC5"/>
          <w:p w14:paraId="5587F8F9" w14:textId="77777777" w:rsidR="00E65EB7" w:rsidRDefault="00E65EB7"/>
        </w:tc>
      </w:tr>
    </w:tbl>
    <w:p w14:paraId="5569F1F9" w14:textId="3B553FE3" w:rsidR="00E251D5" w:rsidRDefault="00E251D5"/>
    <w:p w14:paraId="2C4CF39C" w14:textId="0105FAE8" w:rsidR="00AC719E" w:rsidRPr="00AC719E" w:rsidRDefault="00AC719E" w:rsidP="00AC719E">
      <w:pPr>
        <w:rPr>
          <w:b/>
          <w:bCs/>
        </w:rPr>
      </w:pPr>
      <w:r w:rsidRPr="00AC719E">
        <w:rPr>
          <w:b/>
          <w:bCs/>
        </w:rPr>
        <w:t>Need help answering these? Use the following ChatGPT prompts to guide your thinking.</w:t>
      </w:r>
    </w:p>
    <w:p w14:paraId="6669659D" w14:textId="430AD806" w:rsidR="00AC719E" w:rsidRPr="00AC719E" w:rsidRDefault="00AC719E" w:rsidP="00AC719E">
      <w:pPr>
        <w:pStyle w:val="Heading2"/>
      </w:pPr>
      <w:r w:rsidRPr="00E54C9A">
        <w:t>ChatGPT Prompts</w:t>
      </w:r>
    </w:p>
    <w:p w14:paraId="6AF45AB1" w14:textId="5485736D" w:rsidR="00E54C9A" w:rsidRPr="00E54C9A" w:rsidRDefault="00E54C9A" w:rsidP="00E54C9A">
      <w:r w:rsidRPr="00E54C9A">
        <w:rPr>
          <w:b/>
          <w:bCs/>
        </w:rPr>
        <w:t>1. What can I do to increase this?</w:t>
      </w:r>
      <w:r w:rsidRPr="00E54C9A">
        <w:br/>
      </w:r>
      <w:r w:rsidRPr="00E54C9A">
        <w:rPr>
          <w:i/>
          <w:iCs/>
        </w:rPr>
        <w:t>Prompt:</w:t>
      </w:r>
    </w:p>
    <w:p w14:paraId="3B481C55" w14:textId="77777777" w:rsidR="00E54C9A" w:rsidRPr="00E54C9A" w:rsidRDefault="00E54C9A" w:rsidP="00E54C9A">
      <w:r w:rsidRPr="00E54C9A">
        <w:t xml:space="preserve">"Act as a product strategist. I want to make my offer feel unique and signature, not like a commodity. Here's what I currently offer: [insert product/offer]. What are powerful ways to </w:t>
      </w:r>
      <w:proofErr w:type="spellStart"/>
      <w:r w:rsidRPr="00E54C9A">
        <w:t>decommoditise</w:t>
      </w:r>
      <w:proofErr w:type="spellEnd"/>
      <w:r w:rsidRPr="00E54C9A">
        <w:t xml:space="preserve"> it and differentiate deeply?"</w:t>
      </w:r>
    </w:p>
    <w:p w14:paraId="5873AF3C" w14:textId="77777777" w:rsidR="00E54C9A" w:rsidRPr="00E54C9A" w:rsidRDefault="00E54C9A" w:rsidP="00E54C9A">
      <w:r w:rsidRPr="00E54C9A">
        <w:pict w14:anchorId="217A1FF5">
          <v:rect id="_x0000_i1043" style="width:0;height:1.5pt" o:hralign="center" o:hrstd="t" o:hr="t" fillcolor="#a0a0a0" stroked="f"/>
        </w:pict>
      </w:r>
    </w:p>
    <w:p w14:paraId="69168023" w14:textId="77777777" w:rsidR="00E54C9A" w:rsidRPr="00E54C9A" w:rsidRDefault="00E54C9A" w:rsidP="00E54C9A">
      <w:r w:rsidRPr="00E54C9A">
        <w:rPr>
          <w:b/>
          <w:bCs/>
        </w:rPr>
        <w:t>2. What will I implement first?</w:t>
      </w:r>
      <w:r w:rsidRPr="00E54C9A">
        <w:br/>
      </w:r>
      <w:r w:rsidRPr="00E54C9A">
        <w:rPr>
          <w:i/>
          <w:iCs/>
        </w:rPr>
        <w:t>Prompt:</w:t>
      </w:r>
    </w:p>
    <w:p w14:paraId="1F3EBBC6" w14:textId="77777777" w:rsidR="00E54C9A" w:rsidRPr="00E54C9A" w:rsidRDefault="00E54C9A" w:rsidP="00E54C9A">
      <w:r w:rsidRPr="00E54C9A">
        <w:t>"Based on these differentiation ideas: [insert ideas], help me identify which one I should implement first. Prioritize based on effort vs. impact and speed to execute."</w:t>
      </w:r>
    </w:p>
    <w:p w14:paraId="44B6547A" w14:textId="77777777" w:rsidR="00E54C9A" w:rsidRPr="00E54C9A" w:rsidRDefault="00E54C9A" w:rsidP="00E54C9A">
      <w:r w:rsidRPr="00E54C9A">
        <w:pict w14:anchorId="6528C12F">
          <v:rect id="_x0000_i1044" style="width:0;height:1.5pt" o:hralign="center" o:hrstd="t" o:hr="t" fillcolor="#a0a0a0" stroked="f"/>
        </w:pict>
      </w:r>
    </w:p>
    <w:p w14:paraId="21D392FB" w14:textId="77777777" w:rsidR="00E54C9A" w:rsidRPr="00E54C9A" w:rsidRDefault="00E54C9A" w:rsidP="00E54C9A">
      <w:r w:rsidRPr="00E54C9A">
        <w:rPr>
          <w:b/>
          <w:bCs/>
        </w:rPr>
        <w:t>3. Cost of implementation</w:t>
      </w:r>
      <w:r w:rsidRPr="00E54C9A">
        <w:br/>
      </w:r>
      <w:r w:rsidRPr="00E54C9A">
        <w:rPr>
          <w:i/>
          <w:iCs/>
        </w:rPr>
        <w:t>Prompt:</w:t>
      </w:r>
    </w:p>
    <w:p w14:paraId="4CBA65AC" w14:textId="77777777" w:rsidR="00E54C9A" w:rsidRPr="00E54C9A" w:rsidRDefault="00E54C9A" w:rsidP="00E54C9A">
      <w:r w:rsidRPr="00E54C9A">
        <w:t>"Estimate the likely costs—money, time, and team energy—of implementing this idea: [insert idea]. I need a breakdown for realistic planning."</w:t>
      </w:r>
    </w:p>
    <w:p w14:paraId="25DB640F" w14:textId="77777777" w:rsidR="00E54C9A" w:rsidRPr="00E54C9A" w:rsidRDefault="00E54C9A" w:rsidP="00E54C9A">
      <w:r w:rsidRPr="00E54C9A">
        <w:pict w14:anchorId="67881757">
          <v:rect id="_x0000_i1045" style="width:0;height:1.5pt" o:hralign="center" o:hrstd="t" o:hr="t" fillcolor="#a0a0a0" stroked="f"/>
        </w:pict>
      </w:r>
    </w:p>
    <w:p w14:paraId="5B988D14" w14:textId="77777777" w:rsidR="00E54C9A" w:rsidRDefault="00E54C9A" w:rsidP="00E54C9A">
      <w:pPr>
        <w:rPr>
          <w:b/>
          <w:bCs/>
        </w:rPr>
      </w:pPr>
    </w:p>
    <w:p w14:paraId="0C9CD14C" w14:textId="77777777" w:rsidR="00E54C9A" w:rsidRDefault="00E54C9A" w:rsidP="00E54C9A">
      <w:pPr>
        <w:rPr>
          <w:b/>
          <w:bCs/>
        </w:rPr>
      </w:pPr>
    </w:p>
    <w:p w14:paraId="2287F317" w14:textId="77777777" w:rsidR="00E54C9A" w:rsidRDefault="00E54C9A" w:rsidP="00E54C9A">
      <w:pPr>
        <w:rPr>
          <w:b/>
          <w:bCs/>
        </w:rPr>
      </w:pPr>
    </w:p>
    <w:p w14:paraId="6C9A4E7E" w14:textId="77160342" w:rsidR="00E54C9A" w:rsidRPr="00E54C9A" w:rsidRDefault="00E54C9A" w:rsidP="00E54C9A">
      <w:r w:rsidRPr="00E54C9A">
        <w:rPr>
          <w:b/>
          <w:bCs/>
        </w:rPr>
        <w:t>4. Who is going to do it?</w:t>
      </w:r>
      <w:r w:rsidRPr="00E54C9A">
        <w:br/>
      </w:r>
      <w:r w:rsidRPr="00E54C9A">
        <w:rPr>
          <w:i/>
          <w:iCs/>
        </w:rPr>
        <w:t>Prompt:</w:t>
      </w:r>
    </w:p>
    <w:p w14:paraId="76C216B4" w14:textId="77777777" w:rsidR="00E54C9A" w:rsidRPr="00E54C9A" w:rsidRDefault="00E54C9A" w:rsidP="00E54C9A">
      <w:r w:rsidRPr="00E54C9A">
        <w:t>"Given this initiative: [insert what you plan to implement], who is the ideal person to own it? Should it be handled by a founder, product designer, marketer, or someone else?"</w:t>
      </w:r>
    </w:p>
    <w:p w14:paraId="7609167B" w14:textId="77777777" w:rsidR="00E54C9A" w:rsidRDefault="00E54C9A"/>
    <w:p w14:paraId="05596C45" w14:textId="77777777" w:rsidR="00E54C9A" w:rsidRDefault="00E54C9A"/>
    <w:p w14:paraId="74541839" w14:textId="77777777" w:rsidR="00E54C9A" w:rsidRDefault="00E54C9A"/>
    <w:p w14:paraId="77DEDABB" w14:textId="77777777" w:rsidR="00E54C9A" w:rsidRDefault="00E54C9A"/>
    <w:p w14:paraId="5A300F64" w14:textId="77777777" w:rsidR="00E54C9A" w:rsidRDefault="00E54C9A"/>
    <w:p w14:paraId="1204E552" w14:textId="77777777" w:rsidR="00E54C9A" w:rsidRDefault="00E54C9A"/>
    <w:p w14:paraId="499B819B" w14:textId="77777777" w:rsidR="00E54C9A" w:rsidRDefault="00E54C9A"/>
    <w:p w14:paraId="29EE36D1" w14:textId="77777777" w:rsidR="00E54C9A" w:rsidRDefault="00E54C9A"/>
    <w:p w14:paraId="18342748" w14:textId="77777777" w:rsidR="00E54C9A" w:rsidRDefault="00E54C9A"/>
    <w:p w14:paraId="0A1B9EFA" w14:textId="77777777" w:rsidR="00E54C9A" w:rsidRDefault="00E54C9A"/>
    <w:p w14:paraId="2227D933" w14:textId="77777777" w:rsidR="00E54C9A" w:rsidRDefault="00E54C9A"/>
    <w:p w14:paraId="1D0D2DDC" w14:textId="77777777" w:rsidR="00E54C9A" w:rsidRDefault="00E54C9A"/>
    <w:p w14:paraId="6318DB83" w14:textId="77777777" w:rsidR="00E54C9A" w:rsidRDefault="00E54C9A"/>
    <w:p w14:paraId="57F411E3" w14:textId="77777777" w:rsidR="00E54C9A" w:rsidRDefault="00E54C9A"/>
    <w:p w14:paraId="5FDF6E62" w14:textId="77777777" w:rsidR="00E54C9A" w:rsidRDefault="00E54C9A"/>
    <w:p w14:paraId="5A148152" w14:textId="77777777" w:rsidR="00E54C9A" w:rsidRDefault="00E54C9A"/>
    <w:p w14:paraId="4D3056BE" w14:textId="77777777" w:rsidR="00E54C9A" w:rsidRDefault="00E54C9A"/>
    <w:p w14:paraId="110A71BC" w14:textId="77777777" w:rsidR="00E54C9A" w:rsidRDefault="00E54C9A"/>
    <w:p w14:paraId="70BA2E38" w14:textId="77777777" w:rsidR="00E54C9A" w:rsidRDefault="00E54C9A"/>
    <w:p w14:paraId="64371D62" w14:textId="77777777" w:rsidR="00E54C9A" w:rsidRDefault="00E54C9A"/>
    <w:p w14:paraId="115EF9F8" w14:textId="77777777" w:rsidR="00E54C9A" w:rsidRDefault="00E54C9A"/>
    <w:p w14:paraId="6E45FC3F" w14:textId="77777777" w:rsidR="00E54C9A" w:rsidRDefault="00E54C9A"/>
    <w:p w14:paraId="29D71534" w14:textId="77777777" w:rsidR="00E54C9A" w:rsidRDefault="00E54C9A"/>
    <w:p w14:paraId="15B8D5FF" w14:textId="77777777" w:rsidR="00A74BC5" w:rsidRDefault="00000000">
      <w:pPr>
        <w:pStyle w:val="Heading2"/>
      </w:pPr>
      <w:r>
        <w:t xml:space="preserve">Built-In Virality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A74BC5" w14:paraId="2CB6D3CE" w14:textId="77777777" w:rsidTr="00AC719E">
        <w:tc>
          <w:tcPr>
            <w:tcW w:w="4316" w:type="dxa"/>
          </w:tcPr>
          <w:p w14:paraId="6EF65E4B" w14:textId="77777777" w:rsidR="00A74BC5" w:rsidRDefault="00000000">
            <w:r>
              <w:t>Questions</w:t>
            </w:r>
          </w:p>
        </w:tc>
        <w:tc>
          <w:tcPr>
            <w:tcW w:w="4314" w:type="dxa"/>
          </w:tcPr>
          <w:p w14:paraId="7C8C4819" w14:textId="77777777" w:rsidR="00A74BC5" w:rsidRDefault="00000000">
            <w:r>
              <w:t>Response</w:t>
            </w:r>
          </w:p>
        </w:tc>
      </w:tr>
      <w:tr w:rsidR="00A74BC5" w14:paraId="664CD460" w14:textId="77777777" w:rsidTr="00AC719E">
        <w:tc>
          <w:tcPr>
            <w:tcW w:w="4316" w:type="dxa"/>
          </w:tcPr>
          <w:p w14:paraId="7CE84EE3" w14:textId="77777777" w:rsidR="00A74BC5" w:rsidRDefault="00000000">
            <w:r>
              <w:t>What can I do to increase this?</w:t>
            </w:r>
          </w:p>
        </w:tc>
        <w:tc>
          <w:tcPr>
            <w:tcW w:w="4314" w:type="dxa"/>
          </w:tcPr>
          <w:p w14:paraId="77275E7C" w14:textId="77777777" w:rsidR="00A74BC5" w:rsidRDefault="00A74BC5"/>
          <w:p w14:paraId="3C60BD59" w14:textId="77777777" w:rsidR="00E65EB7" w:rsidRDefault="00E65EB7"/>
        </w:tc>
      </w:tr>
      <w:tr w:rsidR="00A74BC5" w14:paraId="43BC7801" w14:textId="77777777" w:rsidTr="00AC719E">
        <w:tc>
          <w:tcPr>
            <w:tcW w:w="4316" w:type="dxa"/>
          </w:tcPr>
          <w:p w14:paraId="2C7C46EF" w14:textId="77777777" w:rsidR="00A74BC5" w:rsidRDefault="00000000">
            <w:r>
              <w:t>What will I implement first?</w:t>
            </w:r>
          </w:p>
        </w:tc>
        <w:tc>
          <w:tcPr>
            <w:tcW w:w="4314" w:type="dxa"/>
          </w:tcPr>
          <w:p w14:paraId="36BA136B" w14:textId="77777777" w:rsidR="00A74BC5" w:rsidRDefault="00A74BC5"/>
          <w:p w14:paraId="1B87CC7C" w14:textId="77777777" w:rsidR="00E65EB7" w:rsidRDefault="00E65EB7"/>
        </w:tc>
      </w:tr>
      <w:tr w:rsidR="00A74BC5" w14:paraId="58AF0609" w14:textId="77777777" w:rsidTr="00AC719E">
        <w:tc>
          <w:tcPr>
            <w:tcW w:w="4316" w:type="dxa"/>
          </w:tcPr>
          <w:p w14:paraId="305498BA" w14:textId="77777777" w:rsidR="00A74BC5" w:rsidRDefault="00000000">
            <w:r>
              <w:t>Cost of implementation</w:t>
            </w:r>
          </w:p>
        </w:tc>
        <w:tc>
          <w:tcPr>
            <w:tcW w:w="4314" w:type="dxa"/>
          </w:tcPr>
          <w:p w14:paraId="3873F3A8" w14:textId="77777777" w:rsidR="00A74BC5" w:rsidRDefault="00A74BC5"/>
          <w:p w14:paraId="535756F0" w14:textId="77777777" w:rsidR="00E65EB7" w:rsidRDefault="00E65EB7"/>
        </w:tc>
      </w:tr>
      <w:tr w:rsidR="00A74BC5" w14:paraId="67467022" w14:textId="77777777" w:rsidTr="00AC719E">
        <w:tc>
          <w:tcPr>
            <w:tcW w:w="4316" w:type="dxa"/>
          </w:tcPr>
          <w:p w14:paraId="4D8760BC" w14:textId="77777777" w:rsidR="00A74BC5" w:rsidRDefault="00000000">
            <w:r>
              <w:t>Who is going to do it?</w:t>
            </w:r>
          </w:p>
        </w:tc>
        <w:tc>
          <w:tcPr>
            <w:tcW w:w="4314" w:type="dxa"/>
          </w:tcPr>
          <w:p w14:paraId="5D96E17D" w14:textId="77777777" w:rsidR="00A74BC5" w:rsidRDefault="00A74BC5"/>
          <w:p w14:paraId="00556669" w14:textId="77777777" w:rsidR="00E65EB7" w:rsidRDefault="00E65EB7"/>
        </w:tc>
      </w:tr>
    </w:tbl>
    <w:p w14:paraId="621CD50D" w14:textId="77777777" w:rsidR="00AC719E" w:rsidRDefault="00AC719E" w:rsidP="00E54C9A">
      <w:pPr>
        <w:rPr>
          <w:b/>
          <w:bCs/>
        </w:rPr>
      </w:pPr>
    </w:p>
    <w:p w14:paraId="4FB6D4DB" w14:textId="339123F2" w:rsidR="00AC719E" w:rsidRDefault="00AC719E" w:rsidP="00E54C9A">
      <w:r w:rsidRPr="00AC719E">
        <w:rPr>
          <w:b/>
          <w:bCs/>
        </w:rPr>
        <w:t>Need help answering these? Use the following ChatGPT prompts to guide your thinking.</w:t>
      </w:r>
    </w:p>
    <w:p w14:paraId="150BEBD8" w14:textId="37CC6598" w:rsidR="00E54C9A" w:rsidRPr="00E54C9A" w:rsidRDefault="00E54C9A" w:rsidP="00E54C9A">
      <w:pPr>
        <w:pStyle w:val="Heading2"/>
      </w:pPr>
      <w:r w:rsidRPr="00E54C9A">
        <w:t>ChatGPT Prompts</w:t>
      </w:r>
    </w:p>
    <w:p w14:paraId="056372E6" w14:textId="77777777" w:rsidR="00E54C9A" w:rsidRPr="00E54C9A" w:rsidRDefault="00E54C9A" w:rsidP="00E54C9A">
      <w:r w:rsidRPr="00E54C9A">
        <w:rPr>
          <w:b/>
          <w:bCs/>
        </w:rPr>
        <w:t>1. What can I do to increase this?</w:t>
      </w:r>
      <w:r w:rsidRPr="00E54C9A">
        <w:br/>
      </w:r>
      <w:r w:rsidRPr="00E54C9A">
        <w:rPr>
          <w:i/>
          <w:iCs/>
        </w:rPr>
        <w:t>Prompt:</w:t>
      </w:r>
    </w:p>
    <w:p w14:paraId="533B8239" w14:textId="77777777" w:rsidR="00E54C9A" w:rsidRPr="00E54C9A" w:rsidRDefault="00E54C9A" w:rsidP="00E54C9A">
      <w:r w:rsidRPr="00E54C9A">
        <w:t>"Act as a product-led growth expert. How can I design built-in virality into my product or offer? Here’s what I currently sell: [insert product]. Suggest specific viral loops, user triggers, or sharing mechanics that feel natural."</w:t>
      </w:r>
    </w:p>
    <w:p w14:paraId="2CFFA60A" w14:textId="77777777" w:rsidR="00E54C9A" w:rsidRPr="00E54C9A" w:rsidRDefault="00E54C9A" w:rsidP="00E54C9A">
      <w:r w:rsidRPr="00E54C9A">
        <w:pict w14:anchorId="12CF0F75">
          <v:rect id="_x0000_i1080" style="width:0;height:1.5pt" o:hralign="center" o:hrstd="t" o:hr="t" fillcolor="#a0a0a0" stroked="f"/>
        </w:pict>
      </w:r>
    </w:p>
    <w:p w14:paraId="6691A599" w14:textId="77777777" w:rsidR="00E54C9A" w:rsidRPr="00E54C9A" w:rsidRDefault="00E54C9A" w:rsidP="00E54C9A">
      <w:r w:rsidRPr="00E54C9A">
        <w:rPr>
          <w:b/>
          <w:bCs/>
        </w:rPr>
        <w:t>2. What will I implement first?</w:t>
      </w:r>
      <w:r w:rsidRPr="00E54C9A">
        <w:br/>
      </w:r>
      <w:r w:rsidRPr="00E54C9A">
        <w:rPr>
          <w:i/>
          <w:iCs/>
        </w:rPr>
        <w:t>Prompt:</w:t>
      </w:r>
    </w:p>
    <w:p w14:paraId="7C8AC1DC" w14:textId="77777777" w:rsidR="00E54C9A" w:rsidRPr="00E54C9A" w:rsidRDefault="00E54C9A" w:rsidP="00E54C9A">
      <w:r w:rsidRPr="00E54C9A">
        <w:t>"Here are some viral growth ideas I’m considering: [insert list]. Help me choose the one to implement first based on ease of execution, impact, and alignment with my audience behavior."</w:t>
      </w:r>
    </w:p>
    <w:p w14:paraId="723C089C" w14:textId="77777777" w:rsidR="00E54C9A" w:rsidRPr="00E54C9A" w:rsidRDefault="00E54C9A" w:rsidP="00E54C9A">
      <w:r w:rsidRPr="00E54C9A">
        <w:pict w14:anchorId="2C90BC95">
          <v:rect id="_x0000_i1081" style="width:0;height:1.5pt" o:hralign="center" o:hrstd="t" o:hr="t" fillcolor="#a0a0a0" stroked="f"/>
        </w:pict>
      </w:r>
    </w:p>
    <w:p w14:paraId="042333E6" w14:textId="77777777" w:rsidR="00E54C9A" w:rsidRPr="00E54C9A" w:rsidRDefault="00E54C9A" w:rsidP="00E54C9A">
      <w:r w:rsidRPr="00E54C9A">
        <w:rPr>
          <w:b/>
          <w:bCs/>
        </w:rPr>
        <w:t>3. Cost of implementation</w:t>
      </w:r>
      <w:r w:rsidRPr="00E54C9A">
        <w:br/>
      </w:r>
      <w:r w:rsidRPr="00E54C9A">
        <w:rPr>
          <w:i/>
          <w:iCs/>
        </w:rPr>
        <w:t>Prompt:</w:t>
      </w:r>
    </w:p>
    <w:p w14:paraId="558AAF55" w14:textId="77777777" w:rsidR="00E54C9A" w:rsidRPr="00E54C9A" w:rsidRDefault="00E54C9A" w:rsidP="00E54C9A">
      <w:r w:rsidRPr="00E54C9A">
        <w:t>"Estimate the cost—in money, time, and effort—of building this virality idea into my product: [insert idea]. I want a realistic view to plan resource allocation."</w:t>
      </w:r>
    </w:p>
    <w:p w14:paraId="4475333C" w14:textId="77777777" w:rsidR="00E54C9A" w:rsidRPr="00E54C9A" w:rsidRDefault="00E54C9A" w:rsidP="00E54C9A">
      <w:r w:rsidRPr="00E54C9A">
        <w:pict w14:anchorId="479F5D62">
          <v:rect id="_x0000_i1082" style="width:0;height:1.5pt" o:hralign="center" o:hrstd="t" o:hr="t" fillcolor="#a0a0a0" stroked="f"/>
        </w:pict>
      </w:r>
    </w:p>
    <w:p w14:paraId="4A722E69" w14:textId="77777777" w:rsidR="00E54C9A" w:rsidRDefault="00E54C9A" w:rsidP="00E54C9A">
      <w:pPr>
        <w:rPr>
          <w:b/>
          <w:bCs/>
        </w:rPr>
      </w:pPr>
    </w:p>
    <w:p w14:paraId="457CA6A4" w14:textId="77777777" w:rsidR="00E54C9A" w:rsidRDefault="00E54C9A" w:rsidP="00E54C9A">
      <w:pPr>
        <w:rPr>
          <w:b/>
          <w:bCs/>
        </w:rPr>
      </w:pPr>
    </w:p>
    <w:p w14:paraId="73A37CCF" w14:textId="77777777" w:rsidR="00E54C9A" w:rsidRDefault="00E54C9A" w:rsidP="00E54C9A">
      <w:pPr>
        <w:rPr>
          <w:b/>
          <w:bCs/>
        </w:rPr>
      </w:pPr>
    </w:p>
    <w:p w14:paraId="04B7CE7B" w14:textId="77777777" w:rsidR="00E54C9A" w:rsidRDefault="00E54C9A" w:rsidP="00E54C9A">
      <w:pPr>
        <w:rPr>
          <w:b/>
          <w:bCs/>
        </w:rPr>
      </w:pPr>
    </w:p>
    <w:p w14:paraId="5F3B5917" w14:textId="61F8112D" w:rsidR="00E54C9A" w:rsidRPr="00E54C9A" w:rsidRDefault="00E54C9A" w:rsidP="00E54C9A">
      <w:r w:rsidRPr="00E54C9A">
        <w:rPr>
          <w:b/>
          <w:bCs/>
        </w:rPr>
        <w:t>4. Who is going to do it?</w:t>
      </w:r>
      <w:r w:rsidRPr="00E54C9A">
        <w:br/>
      </w:r>
      <w:r w:rsidRPr="00E54C9A">
        <w:rPr>
          <w:i/>
          <w:iCs/>
        </w:rPr>
        <w:t>Prompt:</w:t>
      </w:r>
    </w:p>
    <w:p w14:paraId="02D5AE76" w14:textId="77777777" w:rsidR="00E54C9A" w:rsidRPr="00E54C9A" w:rsidRDefault="00E54C9A" w:rsidP="00E54C9A">
      <w:r w:rsidRPr="00E54C9A">
        <w:t>"For this viral growth initiative: [insert chosen idea], who should lead the execution? Should it be a product manager, marketing lead, developer, or a cross-functional role?"</w:t>
      </w:r>
    </w:p>
    <w:p w14:paraId="5885BE41" w14:textId="77777777" w:rsidR="00E54C9A" w:rsidRDefault="00E54C9A"/>
    <w:p w14:paraId="5F586EAE" w14:textId="77777777" w:rsidR="00E54C9A" w:rsidRDefault="00E54C9A"/>
    <w:p w14:paraId="78752AD6" w14:textId="77777777" w:rsidR="00E54C9A" w:rsidRDefault="00E54C9A"/>
    <w:p w14:paraId="1674ECE3" w14:textId="77777777" w:rsidR="00E54C9A" w:rsidRDefault="00E54C9A"/>
    <w:p w14:paraId="72BB91F4" w14:textId="77777777" w:rsidR="00E54C9A" w:rsidRDefault="00E54C9A"/>
    <w:p w14:paraId="12AD1E27" w14:textId="77777777" w:rsidR="00E54C9A" w:rsidRDefault="00E54C9A"/>
    <w:p w14:paraId="0C65BAD1" w14:textId="77777777" w:rsidR="00E54C9A" w:rsidRDefault="00E54C9A"/>
    <w:p w14:paraId="1DF80861" w14:textId="77777777" w:rsidR="00E54C9A" w:rsidRDefault="00E54C9A"/>
    <w:p w14:paraId="1DB7E55A" w14:textId="77777777" w:rsidR="00E54C9A" w:rsidRDefault="00E54C9A"/>
    <w:p w14:paraId="4D32EF3F" w14:textId="77777777" w:rsidR="00E54C9A" w:rsidRDefault="00E54C9A"/>
    <w:p w14:paraId="4CD03629" w14:textId="77777777" w:rsidR="00E54C9A" w:rsidRDefault="00E54C9A"/>
    <w:p w14:paraId="143588CF" w14:textId="77777777" w:rsidR="00E54C9A" w:rsidRDefault="00E54C9A"/>
    <w:p w14:paraId="52E7FD19" w14:textId="77777777" w:rsidR="00E54C9A" w:rsidRDefault="00E54C9A"/>
    <w:p w14:paraId="06997937" w14:textId="77777777" w:rsidR="00E54C9A" w:rsidRDefault="00E54C9A"/>
    <w:p w14:paraId="4F2A2123" w14:textId="77777777" w:rsidR="00E54C9A" w:rsidRDefault="00E54C9A"/>
    <w:p w14:paraId="001AACC1" w14:textId="77777777" w:rsidR="00E54C9A" w:rsidRDefault="00E54C9A"/>
    <w:p w14:paraId="42CBCA61" w14:textId="77777777" w:rsidR="00E54C9A" w:rsidRDefault="00E54C9A"/>
    <w:p w14:paraId="219E0111" w14:textId="77777777" w:rsidR="00E54C9A" w:rsidRDefault="00E54C9A"/>
    <w:p w14:paraId="018FD968" w14:textId="77777777" w:rsidR="00E54C9A" w:rsidRDefault="00E54C9A"/>
    <w:p w14:paraId="7D36C62E" w14:textId="77777777" w:rsidR="00E54C9A" w:rsidRDefault="00E54C9A"/>
    <w:p w14:paraId="104620FB" w14:textId="77777777" w:rsidR="00A74BC5" w:rsidRDefault="00000000">
      <w:pPr>
        <w:pStyle w:val="Heading2"/>
      </w:pPr>
      <w:r>
        <w:t xml:space="preserve">Subscription / Buy More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A74BC5" w14:paraId="76E37777" w14:textId="77777777">
        <w:tc>
          <w:tcPr>
            <w:tcW w:w="4320" w:type="dxa"/>
          </w:tcPr>
          <w:p w14:paraId="6D6BE7D1" w14:textId="77777777" w:rsidR="00A74BC5" w:rsidRDefault="00000000">
            <w:r>
              <w:t>Questions</w:t>
            </w:r>
          </w:p>
        </w:tc>
        <w:tc>
          <w:tcPr>
            <w:tcW w:w="4320" w:type="dxa"/>
          </w:tcPr>
          <w:p w14:paraId="5FA92453" w14:textId="77777777" w:rsidR="00A74BC5" w:rsidRDefault="00000000">
            <w:r>
              <w:t>Response</w:t>
            </w:r>
          </w:p>
        </w:tc>
      </w:tr>
      <w:tr w:rsidR="00A74BC5" w14:paraId="63B01A4E" w14:textId="77777777">
        <w:tc>
          <w:tcPr>
            <w:tcW w:w="4320" w:type="dxa"/>
          </w:tcPr>
          <w:p w14:paraId="0F6AFEFA" w14:textId="77777777" w:rsidR="00A74BC5" w:rsidRDefault="00000000">
            <w:r>
              <w:t>What can I do to increase this?</w:t>
            </w:r>
          </w:p>
        </w:tc>
        <w:tc>
          <w:tcPr>
            <w:tcW w:w="4320" w:type="dxa"/>
          </w:tcPr>
          <w:p w14:paraId="16C48248" w14:textId="77777777" w:rsidR="00A74BC5" w:rsidRDefault="00A74BC5"/>
          <w:p w14:paraId="0BC6C63F" w14:textId="77777777" w:rsidR="00E65EB7" w:rsidRDefault="00E65EB7"/>
        </w:tc>
      </w:tr>
      <w:tr w:rsidR="00A74BC5" w14:paraId="4B32C49C" w14:textId="77777777">
        <w:tc>
          <w:tcPr>
            <w:tcW w:w="4320" w:type="dxa"/>
          </w:tcPr>
          <w:p w14:paraId="75EDFDBF" w14:textId="77777777" w:rsidR="00A74BC5" w:rsidRDefault="00000000">
            <w:r>
              <w:t>What will I implement first?</w:t>
            </w:r>
          </w:p>
        </w:tc>
        <w:tc>
          <w:tcPr>
            <w:tcW w:w="4320" w:type="dxa"/>
          </w:tcPr>
          <w:p w14:paraId="462C794E" w14:textId="77777777" w:rsidR="00A74BC5" w:rsidRDefault="00A74BC5"/>
          <w:p w14:paraId="333674FC" w14:textId="77777777" w:rsidR="00E65EB7" w:rsidRDefault="00E65EB7"/>
        </w:tc>
      </w:tr>
      <w:tr w:rsidR="00A74BC5" w14:paraId="7ED4EEA1" w14:textId="77777777">
        <w:tc>
          <w:tcPr>
            <w:tcW w:w="4320" w:type="dxa"/>
          </w:tcPr>
          <w:p w14:paraId="75AD5F13" w14:textId="77777777" w:rsidR="00A74BC5" w:rsidRDefault="00000000">
            <w:r>
              <w:t>Cost of implementation</w:t>
            </w:r>
          </w:p>
        </w:tc>
        <w:tc>
          <w:tcPr>
            <w:tcW w:w="4320" w:type="dxa"/>
          </w:tcPr>
          <w:p w14:paraId="172543E8" w14:textId="77777777" w:rsidR="00A74BC5" w:rsidRDefault="00A74BC5"/>
          <w:p w14:paraId="0BAAD342" w14:textId="77777777" w:rsidR="00E65EB7" w:rsidRDefault="00E65EB7"/>
          <w:p w14:paraId="33773264" w14:textId="77777777" w:rsidR="00E65EB7" w:rsidRDefault="00E65EB7"/>
        </w:tc>
      </w:tr>
      <w:tr w:rsidR="00A74BC5" w14:paraId="7325E275" w14:textId="77777777">
        <w:tc>
          <w:tcPr>
            <w:tcW w:w="4320" w:type="dxa"/>
          </w:tcPr>
          <w:p w14:paraId="49D3A18E" w14:textId="77777777" w:rsidR="00A74BC5" w:rsidRDefault="00000000">
            <w:r>
              <w:t>Who is going to do it?</w:t>
            </w:r>
          </w:p>
        </w:tc>
        <w:tc>
          <w:tcPr>
            <w:tcW w:w="4320" w:type="dxa"/>
          </w:tcPr>
          <w:p w14:paraId="56E9A338" w14:textId="77777777" w:rsidR="00A74BC5" w:rsidRDefault="00A74BC5"/>
          <w:p w14:paraId="5C2784FE" w14:textId="77777777" w:rsidR="00E65EB7" w:rsidRDefault="00E65EB7"/>
        </w:tc>
      </w:tr>
    </w:tbl>
    <w:p w14:paraId="7C142BA8" w14:textId="77777777" w:rsidR="00AC719E" w:rsidRPr="00AC719E" w:rsidRDefault="00000000" w:rsidP="00AC719E">
      <w:r>
        <w:br/>
      </w:r>
      <w:r w:rsidR="00AC719E" w:rsidRPr="00AC719E">
        <w:rPr>
          <w:b/>
          <w:bCs/>
        </w:rPr>
        <w:t>Need help answering these? Use the following ChatGPT prompts to guide your thinking.</w:t>
      </w:r>
    </w:p>
    <w:p w14:paraId="0BE3C87F" w14:textId="1EEA970D" w:rsidR="00E54C9A" w:rsidRPr="00E54C9A" w:rsidRDefault="00E54C9A" w:rsidP="00E54C9A">
      <w:pPr>
        <w:pStyle w:val="Heading2"/>
      </w:pPr>
      <w:r w:rsidRPr="00E54C9A">
        <w:t>ChatGPT Prompts</w:t>
      </w:r>
    </w:p>
    <w:p w14:paraId="3C8F5D05" w14:textId="77777777" w:rsidR="00E54C9A" w:rsidRPr="00E54C9A" w:rsidRDefault="00E54C9A" w:rsidP="00E54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C9A">
        <w:rPr>
          <w:rFonts w:ascii="Times New Roman" w:eastAsia="Times New Roman" w:hAnsi="Times New Roman" w:cs="Times New Roman"/>
          <w:b/>
          <w:bCs/>
          <w:sz w:val="24"/>
          <w:szCs w:val="24"/>
        </w:rPr>
        <w:t>1. What can I do to increase this?</w:t>
      </w:r>
      <w:r w:rsidRPr="00E54C9A">
        <w:rPr>
          <w:rFonts w:ascii="Times New Roman" w:eastAsia="Times New Roman" w:hAnsi="Times New Roman" w:cs="Times New Roman"/>
          <w:sz w:val="24"/>
          <w:szCs w:val="24"/>
        </w:rPr>
        <w:br/>
      </w:r>
      <w:r w:rsidRPr="00E54C9A">
        <w:rPr>
          <w:rFonts w:ascii="Times New Roman" w:eastAsia="Times New Roman" w:hAnsi="Times New Roman" w:cs="Times New Roman"/>
          <w:i/>
          <w:iCs/>
          <w:sz w:val="24"/>
          <w:szCs w:val="24"/>
        </w:rPr>
        <w:t>Prompt:</w:t>
      </w:r>
    </w:p>
    <w:p w14:paraId="62F05B16" w14:textId="77777777" w:rsidR="00E54C9A" w:rsidRPr="00E54C9A" w:rsidRDefault="00E54C9A" w:rsidP="00E54C9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C9A">
        <w:rPr>
          <w:rFonts w:ascii="Times New Roman" w:eastAsia="Times New Roman" w:hAnsi="Times New Roman" w:cs="Times New Roman"/>
          <w:sz w:val="24"/>
          <w:szCs w:val="24"/>
        </w:rPr>
        <w:t>"Act as a recurring revenue strategist. I want to increase repeat purchases or introduce a subscription model for my offer: [insert product]. What are effective ways to structure this so it feels valuable and natural to my audience?"</w:t>
      </w:r>
    </w:p>
    <w:p w14:paraId="39E345C4" w14:textId="77777777" w:rsidR="00E54C9A" w:rsidRPr="00E54C9A" w:rsidRDefault="00E54C9A" w:rsidP="00E5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C9A">
        <w:rPr>
          <w:rFonts w:ascii="Times New Roman" w:eastAsia="Times New Roman" w:hAnsi="Times New Roman" w:cs="Times New Roman"/>
          <w:sz w:val="24"/>
          <w:szCs w:val="24"/>
        </w:rPr>
        <w:pict w14:anchorId="5482676F">
          <v:rect id="_x0000_i1122" style="width:0;height:1.5pt" o:hralign="center" o:hrstd="t" o:hr="t" fillcolor="#a0a0a0" stroked="f"/>
        </w:pict>
      </w:r>
    </w:p>
    <w:p w14:paraId="5EF843D2" w14:textId="77777777" w:rsidR="00E54C9A" w:rsidRPr="00E54C9A" w:rsidRDefault="00E54C9A" w:rsidP="00E54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C9A">
        <w:rPr>
          <w:rFonts w:ascii="Times New Roman" w:eastAsia="Times New Roman" w:hAnsi="Times New Roman" w:cs="Times New Roman"/>
          <w:b/>
          <w:bCs/>
          <w:sz w:val="24"/>
          <w:szCs w:val="24"/>
        </w:rPr>
        <w:t>2. What will I implement first?</w:t>
      </w:r>
      <w:r w:rsidRPr="00E54C9A">
        <w:rPr>
          <w:rFonts w:ascii="Times New Roman" w:eastAsia="Times New Roman" w:hAnsi="Times New Roman" w:cs="Times New Roman"/>
          <w:sz w:val="24"/>
          <w:szCs w:val="24"/>
        </w:rPr>
        <w:br/>
      </w:r>
      <w:r w:rsidRPr="00E54C9A">
        <w:rPr>
          <w:rFonts w:ascii="Times New Roman" w:eastAsia="Times New Roman" w:hAnsi="Times New Roman" w:cs="Times New Roman"/>
          <w:i/>
          <w:iCs/>
          <w:sz w:val="24"/>
          <w:szCs w:val="24"/>
        </w:rPr>
        <w:t>Prompt:</w:t>
      </w:r>
    </w:p>
    <w:p w14:paraId="754EC466" w14:textId="77777777" w:rsidR="00E54C9A" w:rsidRPr="00E54C9A" w:rsidRDefault="00E54C9A" w:rsidP="00E54C9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C9A">
        <w:rPr>
          <w:rFonts w:ascii="Times New Roman" w:eastAsia="Times New Roman" w:hAnsi="Times New Roman" w:cs="Times New Roman"/>
          <w:sz w:val="24"/>
          <w:szCs w:val="24"/>
        </w:rPr>
        <w:t>"I have a few ideas for recurring value (e.g., bonuses, bundles, tiers, access). Which of these should I implement first, considering simplicity, customer demand, and ROI?"</w:t>
      </w:r>
    </w:p>
    <w:p w14:paraId="69D17995" w14:textId="77777777" w:rsidR="00E54C9A" w:rsidRPr="00E54C9A" w:rsidRDefault="00E54C9A" w:rsidP="00E5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C9A">
        <w:rPr>
          <w:rFonts w:ascii="Times New Roman" w:eastAsia="Times New Roman" w:hAnsi="Times New Roman" w:cs="Times New Roman"/>
          <w:sz w:val="24"/>
          <w:szCs w:val="24"/>
        </w:rPr>
        <w:pict w14:anchorId="29C6F780">
          <v:rect id="_x0000_i1123" style="width:0;height:1.5pt" o:hralign="center" o:hrstd="t" o:hr="t" fillcolor="#a0a0a0" stroked="f"/>
        </w:pict>
      </w:r>
    </w:p>
    <w:p w14:paraId="24324523" w14:textId="77777777" w:rsidR="00E54C9A" w:rsidRPr="00E54C9A" w:rsidRDefault="00E54C9A" w:rsidP="00E54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C9A">
        <w:rPr>
          <w:rFonts w:ascii="Times New Roman" w:eastAsia="Times New Roman" w:hAnsi="Times New Roman" w:cs="Times New Roman"/>
          <w:b/>
          <w:bCs/>
          <w:sz w:val="24"/>
          <w:szCs w:val="24"/>
        </w:rPr>
        <w:t>3. Cost of implementation</w:t>
      </w:r>
      <w:r w:rsidRPr="00E54C9A">
        <w:rPr>
          <w:rFonts w:ascii="Times New Roman" w:eastAsia="Times New Roman" w:hAnsi="Times New Roman" w:cs="Times New Roman"/>
          <w:sz w:val="24"/>
          <w:szCs w:val="24"/>
        </w:rPr>
        <w:br/>
      </w:r>
      <w:r w:rsidRPr="00E54C9A">
        <w:rPr>
          <w:rFonts w:ascii="Times New Roman" w:eastAsia="Times New Roman" w:hAnsi="Times New Roman" w:cs="Times New Roman"/>
          <w:i/>
          <w:iCs/>
          <w:sz w:val="24"/>
          <w:szCs w:val="24"/>
        </w:rPr>
        <w:t>Prompt:</w:t>
      </w:r>
    </w:p>
    <w:p w14:paraId="37931ACB" w14:textId="77777777" w:rsidR="00E54C9A" w:rsidRPr="00E54C9A" w:rsidRDefault="00E54C9A" w:rsidP="00E54C9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C9A">
        <w:rPr>
          <w:rFonts w:ascii="Times New Roman" w:eastAsia="Times New Roman" w:hAnsi="Times New Roman" w:cs="Times New Roman"/>
          <w:sz w:val="24"/>
          <w:szCs w:val="24"/>
        </w:rPr>
        <w:t>"Break down the estimated costs—time, money, and team capacity—of setting up this subscription or repeat purchase mechanic: [insert idea]. I want to anticipate challenges before launch."</w:t>
      </w:r>
    </w:p>
    <w:p w14:paraId="2177B7BD" w14:textId="77777777" w:rsidR="00E54C9A" w:rsidRPr="00E54C9A" w:rsidRDefault="00E54C9A" w:rsidP="00E5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C9A">
        <w:rPr>
          <w:rFonts w:ascii="Times New Roman" w:eastAsia="Times New Roman" w:hAnsi="Times New Roman" w:cs="Times New Roman"/>
          <w:sz w:val="24"/>
          <w:szCs w:val="24"/>
        </w:rPr>
        <w:pict w14:anchorId="5111ABBC">
          <v:rect id="_x0000_i1124" style="width:0;height:1.5pt" o:hralign="center" o:hrstd="t" o:hr="t" fillcolor="#a0a0a0" stroked="f"/>
        </w:pict>
      </w:r>
    </w:p>
    <w:p w14:paraId="53F42E55" w14:textId="77777777" w:rsidR="00E54C9A" w:rsidRDefault="00E54C9A" w:rsidP="00E54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CA1976" w14:textId="77777777" w:rsidR="00E54C9A" w:rsidRDefault="00E54C9A" w:rsidP="00E54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D086E9" w14:textId="59A26358" w:rsidR="00E54C9A" w:rsidRPr="00E54C9A" w:rsidRDefault="00E54C9A" w:rsidP="00E54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C9A">
        <w:rPr>
          <w:rFonts w:ascii="Times New Roman" w:eastAsia="Times New Roman" w:hAnsi="Times New Roman" w:cs="Times New Roman"/>
          <w:b/>
          <w:bCs/>
          <w:sz w:val="24"/>
          <w:szCs w:val="24"/>
        </w:rPr>
        <w:t>4. Who is going to do it?</w:t>
      </w:r>
      <w:r w:rsidRPr="00E54C9A">
        <w:rPr>
          <w:rFonts w:ascii="Times New Roman" w:eastAsia="Times New Roman" w:hAnsi="Times New Roman" w:cs="Times New Roman"/>
          <w:sz w:val="24"/>
          <w:szCs w:val="24"/>
        </w:rPr>
        <w:br/>
      </w:r>
      <w:r w:rsidRPr="00E54C9A">
        <w:rPr>
          <w:rFonts w:ascii="Times New Roman" w:eastAsia="Times New Roman" w:hAnsi="Times New Roman" w:cs="Times New Roman"/>
          <w:i/>
          <w:iCs/>
          <w:sz w:val="24"/>
          <w:szCs w:val="24"/>
        </w:rPr>
        <w:t>Prompt:</w:t>
      </w:r>
    </w:p>
    <w:p w14:paraId="42D4436E" w14:textId="77777777" w:rsidR="00E54C9A" w:rsidRPr="00E54C9A" w:rsidRDefault="00E54C9A" w:rsidP="00E54C9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C9A">
        <w:rPr>
          <w:rFonts w:ascii="Times New Roman" w:eastAsia="Times New Roman" w:hAnsi="Times New Roman" w:cs="Times New Roman"/>
          <w:sz w:val="24"/>
          <w:szCs w:val="24"/>
        </w:rPr>
        <w:t>"For this subscription or recurring revenue idea: [insert detail], who is the best person to lead implementation—someone in marketing, product, ops, or elsewhere?"</w:t>
      </w:r>
    </w:p>
    <w:p w14:paraId="0E0552EA" w14:textId="21F7186E" w:rsidR="00E54C9A" w:rsidRPr="00E54C9A" w:rsidRDefault="00E54C9A" w:rsidP="00E5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85F3C" w14:textId="77777777" w:rsidR="00E54C9A" w:rsidRDefault="00E54C9A" w:rsidP="00E65EB7"/>
    <w:p w14:paraId="382411FF" w14:textId="77777777" w:rsidR="00E54C9A" w:rsidRDefault="00E54C9A" w:rsidP="00E65EB7"/>
    <w:p w14:paraId="71F924DF" w14:textId="77777777" w:rsidR="00E54C9A" w:rsidRDefault="00E54C9A" w:rsidP="00E65EB7"/>
    <w:p w14:paraId="27C8A9EF" w14:textId="77777777" w:rsidR="00E54C9A" w:rsidRDefault="00E54C9A" w:rsidP="00E65EB7"/>
    <w:p w14:paraId="2C9E473A" w14:textId="77777777" w:rsidR="00E54C9A" w:rsidRDefault="00E54C9A" w:rsidP="00E65EB7"/>
    <w:p w14:paraId="7C1F0C21" w14:textId="77777777" w:rsidR="00E54C9A" w:rsidRDefault="00E54C9A" w:rsidP="00E65EB7"/>
    <w:p w14:paraId="6E0987D2" w14:textId="77777777" w:rsidR="00E54C9A" w:rsidRDefault="00E54C9A" w:rsidP="00E65EB7"/>
    <w:p w14:paraId="3B7F679F" w14:textId="77777777" w:rsidR="00E54C9A" w:rsidRDefault="00E54C9A" w:rsidP="00E65EB7"/>
    <w:p w14:paraId="078B2561" w14:textId="77777777" w:rsidR="00E54C9A" w:rsidRDefault="00E54C9A" w:rsidP="00E65EB7"/>
    <w:p w14:paraId="43043A71" w14:textId="77777777" w:rsidR="00E54C9A" w:rsidRDefault="00E54C9A" w:rsidP="00E65EB7"/>
    <w:p w14:paraId="64A33393" w14:textId="77777777" w:rsidR="00E54C9A" w:rsidRDefault="00E54C9A" w:rsidP="00E65EB7"/>
    <w:p w14:paraId="32AF9BA9" w14:textId="77777777" w:rsidR="00E54C9A" w:rsidRDefault="00E54C9A" w:rsidP="00E65EB7"/>
    <w:p w14:paraId="385C6232" w14:textId="77777777" w:rsidR="00E54C9A" w:rsidRDefault="00E54C9A" w:rsidP="00E65EB7"/>
    <w:p w14:paraId="06F13E3B" w14:textId="77777777" w:rsidR="00E54C9A" w:rsidRDefault="00E54C9A" w:rsidP="00E65EB7"/>
    <w:p w14:paraId="7704716A" w14:textId="77777777" w:rsidR="00E54C9A" w:rsidRDefault="00E54C9A" w:rsidP="00E65EB7"/>
    <w:p w14:paraId="45168225" w14:textId="77777777" w:rsidR="00E54C9A" w:rsidRDefault="00E54C9A" w:rsidP="00E65EB7"/>
    <w:p w14:paraId="2ABE8245" w14:textId="77777777" w:rsidR="007C3275" w:rsidRDefault="007C3275" w:rsidP="00E65EB7"/>
    <w:p w14:paraId="4EACC8D6" w14:textId="77777777" w:rsidR="00E54C9A" w:rsidRDefault="00E54C9A" w:rsidP="00E65EB7"/>
    <w:p w14:paraId="3103DFAF" w14:textId="77777777" w:rsidR="00E54C9A" w:rsidRDefault="00E54C9A" w:rsidP="00E65EB7"/>
    <w:p w14:paraId="7BEAC7E7" w14:textId="77777777" w:rsidR="00E54C9A" w:rsidRDefault="00E54C9A" w:rsidP="00E65EB7"/>
    <w:p w14:paraId="264C996D" w14:textId="77777777" w:rsidR="00E54C9A" w:rsidRDefault="00E54C9A" w:rsidP="00E65EB7"/>
    <w:p w14:paraId="0A2D8F07" w14:textId="77777777" w:rsidR="00E54C9A" w:rsidRDefault="00E54C9A" w:rsidP="00E65EB7"/>
    <w:p w14:paraId="7822584C" w14:textId="7710AEC2" w:rsidR="00A74BC5" w:rsidRDefault="00000000">
      <w:pPr>
        <w:pStyle w:val="Heading2"/>
      </w:pPr>
      <w:r>
        <w:t xml:space="preserve">LOCK-IN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A74BC5" w14:paraId="026ECA2C" w14:textId="77777777">
        <w:tc>
          <w:tcPr>
            <w:tcW w:w="4320" w:type="dxa"/>
          </w:tcPr>
          <w:p w14:paraId="58A265ED" w14:textId="77777777" w:rsidR="00A74BC5" w:rsidRDefault="00000000">
            <w:r>
              <w:t>Questions</w:t>
            </w:r>
          </w:p>
        </w:tc>
        <w:tc>
          <w:tcPr>
            <w:tcW w:w="4320" w:type="dxa"/>
          </w:tcPr>
          <w:p w14:paraId="692D1AEC" w14:textId="77777777" w:rsidR="00A74BC5" w:rsidRDefault="00000000">
            <w:r>
              <w:t>Response</w:t>
            </w:r>
          </w:p>
        </w:tc>
      </w:tr>
      <w:tr w:rsidR="00A74BC5" w14:paraId="2D8A3264" w14:textId="77777777">
        <w:tc>
          <w:tcPr>
            <w:tcW w:w="4320" w:type="dxa"/>
          </w:tcPr>
          <w:p w14:paraId="6F4EA5D1" w14:textId="77777777" w:rsidR="00A74BC5" w:rsidRDefault="00000000">
            <w:r>
              <w:t>What can I do to increase this?</w:t>
            </w:r>
          </w:p>
        </w:tc>
        <w:tc>
          <w:tcPr>
            <w:tcW w:w="4320" w:type="dxa"/>
          </w:tcPr>
          <w:p w14:paraId="373C26BC" w14:textId="77777777" w:rsidR="00A74BC5" w:rsidRDefault="00A74BC5"/>
          <w:p w14:paraId="19A6C2C1" w14:textId="77777777" w:rsidR="00E65EB7" w:rsidRDefault="00E65EB7"/>
        </w:tc>
      </w:tr>
      <w:tr w:rsidR="00A74BC5" w14:paraId="16B56B1E" w14:textId="77777777">
        <w:tc>
          <w:tcPr>
            <w:tcW w:w="4320" w:type="dxa"/>
          </w:tcPr>
          <w:p w14:paraId="29BBFCB9" w14:textId="77777777" w:rsidR="00A74BC5" w:rsidRDefault="00000000">
            <w:r>
              <w:t>What will I implement first?</w:t>
            </w:r>
          </w:p>
        </w:tc>
        <w:tc>
          <w:tcPr>
            <w:tcW w:w="4320" w:type="dxa"/>
          </w:tcPr>
          <w:p w14:paraId="2BDB093E" w14:textId="77777777" w:rsidR="00A74BC5" w:rsidRDefault="00A74BC5"/>
          <w:p w14:paraId="0CFE66AB" w14:textId="77777777" w:rsidR="00E65EB7" w:rsidRDefault="00E65EB7"/>
        </w:tc>
      </w:tr>
      <w:tr w:rsidR="00A74BC5" w14:paraId="46186378" w14:textId="77777777">
        <w:tc>
          <w:tcPr>
            <w:tcW w:w="4320" w:type="dxa"/>
          </w:tcPr>
          <w:p w14:paraId="48DB0BD4" w14:textId="77777777" w:rsidR="00A74BC5" w:rsidRDefault="00000000">
            <w:r>
              <w:t>Cost of implementation</w:t>
            </w:r>
          </w:p>
        </w:tc>
        <w:tc>
          <w:tcPr>
            <w:tcW w:w="4320" w:type="dxa"/>
          </w:tcPr>
          <w:p w14:paraId="1661AB1F" w14:textId="77777777" w:rsidR="00A74BC5" w:rsidRDefault="00A74BC5"/>
          <w:p w14:paraId="3BEE7557" w14:textId="77777777" w:rsidR="00E65EB7" w:rsidRDefault="00E65EB7"/>
        </w:tc>
      </w:tr>
      <w:tr w:rsidR="00A74BC5" w14:paraId="4BBD3E0C" w14:textId="77777777">
        <w:tc>
          <w:tcPr>
            <w:tcW w:w="4320" w:type="dxa"/>
          </w:tcPr>
          <w:p w14:paraId="30ACDCC5" w14:textId="77777777" w:rsidR="00A74BC5" w:rsidRDefault="00000000">
            <w:r>
              <w:t>Who is going to do it?</w:t>
            </w:r>
          </w:p>
        </w:tc>
        <w:tc>
          <w:tcPr>
            <w:tcW w:w="4320" w:type="dxa"/>
          </w:tcPr>
          <w:p w14:paraId="729E33CD" w14:textId="77777777" w:rsidR="00A74BC5" w:rsidRDefault="00A74BC5"/>
          <w:p w14:paraId="3A362F31" w14:textId="77777777" w:rsidR="00E65EB7" w:rsidRDefault="00E65EB7"/>
        </w:tc>
      </w:tr>
    </w:tbl>
    <w:p w14:paraId="360224A2" w14:textId="6128D51F" w:rsidR="00A74BC5" w:rsidRDefault="00A74BC5"/>
    <w:p w14:paraId="05147D67" w14:textId="77777777" w:rsidR="00AC719E" w:rsidRPr="00AC719E" w:rsidRDefault="00AC719E" w:rsidP="00AC719E">
      <w:pPr>
        <w:rPr>
          <w:b/>
          <w:bCs/>
        </w:rPr>
      </w:pPr>
      <w:r w:rsidRPr="00AC719E">
        <w:rPr>
          <w:b/>
          <w:bCs/>
        </w:rPr>
        <w:t>Need help answering these? Use the following ChatGPT prompts to guide your thinking.</w:t>
      </w:r>
    </w:p>
    <w:p w14:paraId="42676459" w14:textId="41455EB1" w:rsidR="00E54C9A" w:rsidRPr="00E54C9A" w:rsidRDefault="00E54C9A" w:rsidP="00E54C9A">
      <w:pPr>
        <w:pStyle w:val="Heading2"/>
      </w:pPr>
      <w:r w:rsidRPr="00E54C9A">
        <w:t>ChatGPT Prompts</w:t>
      </w:r>
    </w:p>
    <w:p w14:paraId="13819243" w14:textId="77777777" w:rsidR="00E54C9A" w:rsidRPr="00E54C9A" w:rsidRDefault="00E54C9A" w:rsidP="00E54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C9A">
        <w:rPr>
          <w:rFonts w:ascii="Times New Roman" w:eastAsia="Times New Roman" w:hAnsi="Times New Roman" w:cs="Times New Roman"/>
          <w:b/>
          <w:bCs/>
          <w:sz w:val="24"/>
          <w:szCs w:val="24"/>
        </w:rPr>
        <w:t>1. What can I do to increase this?</w:t>
      </w:r>
      <w:r w:rsidRPr="00E54C9A">
        <w:rPr>
          <w:rFonts w:ascii="Times New Roman" w:eastAsia="Times New Roman" w:hAnsi="Times New Roman" w:cs="Times New Roman"/>
          <w:sz w:val="24"/>
          <w:szCs w:val="24"/>
        </w:rPr>
        <w:br/>
      </w:r>
      <w:r w:rsidRPr="00E54C9A">
        <w:rPr>
          <w:rFonts w:ascii="Times New Roman" w:eastAsia="Times New Roman" w:hAnsi="Times New Roman" w:cs="Times New Roman"/>
          <w:i/>
          <w:iCs/>
          <w:sz w:val="24"/>
          <w:szCs w:val="24"/>
        </w:rPr>
        <w:t>Prompt:</w:t>
      </w:r>
    </w:p>
    <w:p w14:paraId="6CD4D0CE" w14:textId="77777777" w:rsidR="00E54C9A" w:rsidRPr="00E54C9A" w:rsidRDefault="00E54C9A" w:rsidP="00E54C9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C9A">
        <w:rPr>
          <w:rFonts w:ascii="Times New Roman" w:eastAsia="Times New Roman" w:hAnsi="Times New Roman" w:cs="Times New Roman"/>
          <w:sz w:val="24"/>
          <w:szCs w:val="24"/>
        </w:rPr>
        <w:t>"Act as a customer retention strategist. How can I make my product harder to switch away from—in a way that feels valuable and convenient to the customer? Here's what I offer: [insert product]. Suggest mechanisms like habits, integrations, or ongoing value."</w:t>
      </w:r>
    </w:p>
    <w:p w14:paraId="3B5B5F14" w14:textId="77777777" w:rsidR="00E54C9A" w:rsidRPr="00E54C9A" w:rsidRDefault="00E54C9A" w:rsidP="00E5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C9A">
        <w:rPr>
          <w:rFonts w:ascii="Times New Roman" w:eastAsia="Times New Roman" w:hAnsi="Times New Roman" w:cs="Times New Roman"/>
          <w:sz w:val="24"/>
          <w:szCs w:val="24"/>
        </w:rPr>
        <w:pict w14:anchorId="55033A24">
          <v:rect id="_x0000_i1134" style="width:0;height:1.5pt" o:hralign="center" o:hrstd="t" o:hr="t" fillcolor="#a0a0a0" stroked="f"/>
        </w:pict>
      </w:r>
    </w:p>
    <w:p w14:paraId="3B5B6000" w14:textId="77777777" w:rsidR="00E54C9A" w:rsidRPr="00E54C9A" w:rsidRDefault="00E54C9A" w:rsidP="00E54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C9A">
        <w:rPr>
          <w:rFonts w:ascii="Times New Roman" w:eastAsia="Times New Roman" w:hAnsi="Times New Roman" w:cs="Times New Roman"/>
          <w:b/>
          <w:bCs/>
          <w:sz w:val="24"/>
          <w:szCs w:val="24"/>
        </w:rPr>
        <w:t>2. What will I implement first?</w:t>
      </w:r>
      <w:r w:rsidRPr="00E54C9A">
        <w:rPr>
          <w:rFonts w:ascii="Times New Roman" w:eastAsia="Times New Roman" w:hAnsi="Times New Roman" w:cs="Times New Roman"/>
          <w:sz w:val="24"/>
          <w:szCs w:val="24"/>
        </w:rPr>
        <w:br/>
      </w:r>
      <w:r w:rsidRPr="00E54C9A">
        <w:rPr>
          <w:rFonts w:ascii="Times New Roman" w:eastAsia="Times New Roman" w:hAnsi="Times New Roman" w:cs="Times New Roman"/>
          <w:i/>
          <w:iCs/>
          <w:sz w:val="24"/>
          <w:szCs w:val="24"/>
        </w:rPr>
        <w:t>Prompt:</w:t>
      </w:r>
    </w:p>
    <w:p w14:paraId="3B7EC2C2" w14:textId="77777777" w:rsidR="00E54C9A" w:rsidRPr="00E54C9A" w:rsidRDefault="00E54C9A" w:rsidP="00E54C9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C9A">
        <w:rPr>
          <w:rFonts w:ascii="Times New Roman" w:eastAsia="Times New Roman" w:hAnsi="Times New Roman" w:cs="Times New Roman"/>
          <w:sz w:val="24"/>
          <w:szCs w:val="24"/>
        </w:rPr>
        <w:t>"From these lock-in ideas: [insert list], help me prioritize which to implement first. Consider customer impact, ease of implementation, and potential for long-term retention."</w:t>
      </w:r>
    </w:p>
    <w:p w14:paraId="09024F64" w14:textId="77777777" w:rsidR="00E54C9A" w:rsidRPr="00E54C9A" w:rsidRDefault="00E54C9A" w:rsidP="00E5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C9A">
        <w:rPr>
          <w:rFonts w:ascii="Times New Roman" w:eastAsia="Times New Roman" w:hAnsi="Times New Roman" w:cs="Times New Roman"/>
          <w:sz w:val="24"/>
          <w:szCs w:val="24"/>
        </w:rPr>
        <w:pict w14:anchorId="77DA5303">
          <v:rect id="_x0000_i1135" style="width:0;height:1.5pt" o:hralign="center" o:hrstd="t" o:hr="t" fillcolor="#a0a0a0" stroked="f"/>
        </w:pict>
      </w:r>
    </w:p>
    <w:p w14:paraId="38AC6AAC" w14:textId="77777777" w:rsidR="00E54C9A" w:rsidRPr="00E54C9A" w:rsidRDefault="00E54C9A" w:rsidP="00E54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C9A">
        <w:rPr>
          <w:rFonts w:ascii="Times New Roman" w:eastAsia="Times New Roman" w:hAnsi="Times New Roman" w:cs="Times New Roman"/>
          <w:b/>
          <w:bCs/>
          <w:sz w:val="24"/>
          <w:szCs w:val="24"/>
        </w:rPr>
        <w:t>3. Cost of implementation</w:t>
      </w:r>
      <w:r w:rsidRPr="00E54C9A">
        <w:rPr>
          <w:rFonts w:ascii="Times New Roman" w:eastAsia="Times New Roman" w:hAnsi="Times New Roman" w:cs="Times New Roman"/>
          <w:sz w:val="24"/>
          <w:szCs w:val="24"/>
        </w:rPr>
        <w:br/>
      </w:r>
      <w:r w:rsidRPr="00E54C9A">
        <w:rPr>
          <w:rFonts w:ascii="Times New Roman" w:eastAsia="Times New Roman" w:hAnsi="Times New Roman" w:cs="Times New Roman"/>
          <w:i/>
          <w:iCs/>
          <w:sz w:val="24"/>
          <w:szCs w:val="24"/>
        </w:rPr>
        <w:t>Prompt:</w:t>
      </w:r>
    </w:p>
    <w:p w14:paraId="49851CEE" w14:textId="77777777" w:rsidR="00E54C9A" w:rsidRPr="00E54C9A" w:rsidRDefault="00E54C9A" w:rsidP="00E54C9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C9A">
        <w:rPr>
          <w:rFonts w:ascii="Times New Roman" w:eastAsia="Times New Roman" w:hAnsi="Times New Roman" w:cs="Times New Roman"/>
          <w:sz w:val="24"/>
          <w:szCs w:val="24"/>
        </w:rPr>
        <w:t>"Estimate the costs—financial, technical, and operational—of implementing this lock-in strategy: [insert chosen idea]. Give me a simple breakdown."</w:t>
      </w:r>
    </w:p>
    <w:p w14:paraId="12B3A524" w14:textId="77777777" w:rsidR="00E54C9A" w:rsidRPr="00E54C9A" w:rsidRDefault="00E54C9A" w:rsidP="00E5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C9A">
        <w:rPr>
          <w:rFonts w:ascii="Times New Roman" w:eastAsia="Times New Roman" w:hAnsi="Times New Roman" w:cs="Times New Roman"/>
          <w:sz w:val="24"/>
          <w:szCs w:val="24"/>
        </w:rPr>
        <w:pict w14:anchorId="0DAF956D">
          <v:rect id="_x0000_i1136" style="width:0;height:1.5pt" o:hralign="center" o:hrstd="t" o:hr="t" fillcolor="#a0a0a0" stroked="f"/>
        </w:pict>
      </w:r>
    </w:p>
    <w:p w14:paraId="0107111D" w14:textId="77777777" w:rsidR="00E54C9A" w:rsidRDefault="00E54C9A" w:rsidP="00E54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799849" w14:textId="77777777" w:rsidR="00E54C9A" w:rsidRDefault="00E54C9A" w:rsidP="00E54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58FCF3" w14:textId="77777777" w:rsidR="00E54C9A" w:rsidRDefault="00E54C9A" w:rsidP="00E54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D2FEEB" w14:textId="15D3F48A" w:rsidR="00E54C9A" w:rsidRPr="00E54C9A" w:rsidRDefault="00E54C9A" w:rsidP="00E54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C9A">
        <w:rPr>
          <w:rFonts w:ascii="Times New Roman" w:eastAsia="Times New Roman" w:hAnsi="Times New Roman" w:cs="Times New Roman"/>
          <w:b/>
          <w:bCs/>
          <w:sz w:val="24"/>
          <w:szCs w:val="24"/>
        </w:rPr>
        <w:t>4. Who is going to do it?</w:t>
      </w:r>
      <w:r w:rsidRPr="00E54C9A">
        <w:rPr>
          <w:rFonts w:ascii="Times New Roman" w:eastAsia="Times New Roman" w:hAnsi="Times New Roman" w:cs="Times New Roman"/>
          <w:sz w:val="24"/>
          <w:szCs w:val="24"/>
        </w:rPr>
        <w:br/>
      </w:r>
      <w:r w:rsidRPr="00E54C9A">
        <w:rPr>
          <w:rFonts w:ascii="Times New Roman" w:eastAsia="Times New Roman" w:hAnsi="Times New Roman" w:cs="Times New Roman"/>
          <w:i/>
          <w:iCs/>
          <w:sz w:val="24"/>
          <w:szCs w:val="24"/>
        </w:rPr>
        <w:t>Prompt:</w:t>
      </w:r>
    </w:p>
    <w:p w14:paraId="098A30A0" w14:textId="77777777" w:rsidR="00E54C9A" w:rsidRPr="00E54C9A" w:rsidRDefault="00E54C9A" w:rsidP="00E54C9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C9A">
        <w:rPr>
          <w:rFonts w:ascii="Times New Roman" w:eastAsia="Times New Roman" w:hAnsi="Times New Roman" w:cs="Times New Roman"/>
          <w:sz w:val="24"/>
          <w:szCs w:val="24"/>
        </w:rPr>
        <w:t>"Who on my team should own and lead this lock-in initiative: [insert chosen idea]? Should it be a product lead, customer success, or someone else?"</w:t>
      </w:r>
    </w:p>
    <w:p w14:paraId="3002B4E8" w14:textId="77777777" w:rsidR="00E54C9A" w:rsidRDefault="00E54C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7D5A1A" w14:textId="77777777" w:rsidR="00E54C9A" w:rsidRDefault="00E54C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9C1AC6" w14:textId="77777777" w:rsidR="00E54C9A" w:rsidRDefault="00E54C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33E5B2" w14:textId="77777777" w:rsidR="00E54C9A" w:rsidRDefault="00E54C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B45E1E" w14:textId="77777777" w:rsidR="00E54C9A" w:rsidRDefault="00E54C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FA5C4E" w14:textId="77777777" w:rsidR="00E54C9A" w:rsidRDefault="00E54C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41D11C" w14:textId="77777777" w:rsidR="00E54C9A" w:rsidRDefault="00E54C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82C1FC" w14:textId="77777777" w:rsidR="00E54C9A" w:rsidRDefault="00E54C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7DE178" w14:textId="77777777" w:rsidR="00E54C9A" w:rsidRDefault="00E54C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4EB914" w14:textId="77777777" w:rsidR="00E54C9A" w:rsidRDefault="00E54C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A2B779" w14:textId="77777777" w:rsidR="00E54C9A" w:rsidRDefault="00E54C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5FF84A" w14:textId="77777777" w:rsidR="00E54C9A" w:rsidRDefault="00E54C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71867C" w14:textId="77777777" w:rsidR="00E54C9A" w:rsidRDefault="00E54C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60EE50" w14:textId="77777777" w:rsidR="00E54C9A" w:rsidRDefault="00E54C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889C9C" w14:textId="77777777" w:rsidR="00E54C9A" w:rsidRDefault="00E54C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EEF90" w14:textId="77777777" w:rsidR="00E54C9A" w:rsidRDefault="00E54C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24EB91" w14:textId="77777777" w:rsidR="00E54C9A" w:rsidRDefault="00E54C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9B7BEF" w14:textId="77777777" w:rsidR="00AC719E" w:rsidRDefault="00AC71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F54ADC" w14:textId="77777777" w:rsidR="00AC719E" w:rsidRDefault="00AC71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E219E7" w14:textId="77777777" w:rsidR="00AC719E" w:rsidRDefault="00AC71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825738" w14:textId="77777777" w:rsidR="00E54C9A" w:rsidRDefault="00E54C9A"/>
    <w:p w14:paraId="0B441F44" w14:textId="77777777" w:rsidR="00A74BC5" w:rsidRDefault="00000000">
      <w:pPr>
        <w:pStyle w:val="Heading2"/>
      </w:pPr>
      <w:r>
        <w:t xml:space="preserve">Impossible to Compete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A74BC5" w14:paraId="624DF110" w14:textId="77777777">
        <w:tc>
          <w:tcPr>
            <w:tcW w:w="4320" w:type="dxa"/>
          </w:tcPr>
          <w:p w14:paraId="4F7020F6" w14:textId="77777777" w:rsidR="00A74BC5" w:rsidRDefault="00000000">
            <w:r>
              <w:t>Questions</w:t>
            </w:r>
          </w:p>
        </w:tc>
        <w:tc>
          <w:tcPr>
            <w:tcW w:w="4320" w:type="dxa"/>
          </w:tcPr>
          <w:p w14:paraId="1BAD4C1F" w14:textId="77777777" w:rsidR="00A74BC5" w:rsidRDefault="00000000">
            <w:r>
              <w:t>Response</w:t>
            </w:r>
          </w:p>
        </w:tc>
      </w:tr>
      <w:tr w:rsidR="00A74BC5" w14:paraId="28C7EEEB" w14:textId="77777777">
        <w:tc>
          <w:tcPr>
            <w:tcW w:w="4320" w:type="dxa"/>
          </w:tcPr>
          <w:p w14:paraId="6325EEAB" w14:textId="77777777" w:rsidR="00A74BC5" w:rsidRDefault="00000000">
            <w:r>
              <w:t>What can I do to increase this?</w:t>
            </w:r>
          </w:p>
        </w:tc>
        <w:tc>
          <w:tcPr>
            <w:tcW w:w="4320" w:type="dxa"/>
          </w:tcPr>
          <w:p w14:paraId="4141F9A0" w14:textId="77777777" w:rsidR="00A74BC5" w:rsidRDefault="00A74BC5"/>
          <w:p w14:paraId="1B12515C" w14:textId="77777777" w:rsidR="00E65EB7" w:rsidRDefault="00E65EB7"/>
        </w:tc>
      </w:tr>
      <w:tr w:rsidR="00A74BC5" w14:paraId="567E2B31" w14:textId="77777777">
        <w:tc>
          <w:tcPr>
            <w:tcW w:w="4320" w:type="dxa"/>
          </w:tcPr>
          <w:p w14:paraId="19258590" w14:textId="77777777" w:rsidR="00A74BC5" w:rsidRDefault="00000000">
            <w:r>
              <w:t>What will I implement first?</w:t>
            </w:r>
          </w:p>
        </w:tc>
        <w:tc>
          <w:tcPr>
            <w:tcW w:w="4320" w:type="dxa"/>
          </w:tcPr>
          <w:p w14:paraId="4F81B722" w14:textId="77777777" w:rsidR="00A74BC5" w:rsidRDefault="00A74BC5"/>
          <w:p w14:paraId="3E5B7AAE" w14:textId="77777777" w:rsidR="00E65EB7" w:rsidRDefault="00E65EB7"/>
        </w:tc>
      </w:tr>
      <w:tr w:rsidR="00A74BC5" w14:paraId="4C651287" w14:textId="77777777">
        <w:tc>
          <w:tcPr>
            <w:tcW w:w="4320" w:type="dxa"/>
          </w:tcPr>
          <w:p w14:paraId="414BE9AB" w14:textId="77777777" w:rsidR="00A74BC5" w:rsidRDefault="00000000">
            <w:r>
              <w:t>Cost of implementation</w:t>
            </w:r>
          </w:p>
        </w:tc>
        <w:tc>
          <w:tcPr>
            <w:tcW w:w="4320" w:type="dxa"/>
          </w:tcPr>
          <w:p w14:paraId="18500A0F" w14:textId="77777777" w:rsidR="00A74BC5" w:rsidRDefault="00A74BC5"/>
          <w:p w14:paraId="519E991F" w14:textId="77777777" w:rsidR="00E65EB7" w:rsidRDefault="00E65EB7"/>
        </w:tc>
      </w:tr>
      <w:tr w:rsidR="00A74BC5" w14:paraId="1EFE832E" w14:textId="77777777">
        <w:tc>
          <w:tcPr>
            <w:tcW w:w="4320" w:type="dxa"/>
          </w:tcPr>
          <w:p w14:paraId="5C849DD5" w14:textId="77777777" w:rsidR="00A74BC5" w:rsidRDefault="00000000">
            <w:r>
              <w:t>Who is going to do it?</w:t>
            </w:r>
          </w:p>
        </w:tc>
        <w:tc>
          <w:tcPr>
            <w:tcW w:w="4320" w:type="dxa"/>
          </w:tcPr>
          <w:p w14:paraId="66A7D795" w14:textId="77777777" w:rsidR="00A74BC5" w:rsidRDefault="00A74BC5"/>
          <w:p w14:paraId="50065BD9" w14:textId="77777777" w:rsidR="00E65EB7" w:rsidRDefault="00E65EB7"/>
        </w:tc>
      </w:tr>
    </w:tbl>
    <w:p w14:paraId="48797A5F" w14:textId="77777777" w:rsidR="00AC719E" w:rsidRDefault="00000000" w:rsidP="00AC719E">
      <w:pPr>
        <w:rPr>
          <w:b/>
          <w:bCs/>
        </w:rPr>
      </w:pPr>
      <w:r>
        <w:br/>
      </w:r>
      <w:r w:rsidR="00AC719E" w:rsidRPr="00AC719E">
        <w:rPr>
          <w:b/>
          <w:bCs/>
        </w:rPr>
        <w:t>Need help answering these? Use the following ChatGPT prompts to guide your thinking.</w:t>
      </w:r>
    </w:p>
    <w:p w14:paraId="380B8A23" w14:textId="4B8BAD05" w:rsidR="00E54C9A" w:rsidRPr="00AC719E" w:rsidRDefault="00E54C9A" w:rsidP="00AC719E">
      <w:pPr>
        <w:pStyle w:val="Heading2"/>
      </w:pPr>
      <w:r w:rsidRPr="00E54C9A">
        <w:t>ChatGPT Prompts</w:t>
      </w:r>
    </w:p>
    <w:p w14:paraId="2DBF22E1" w14:textId="77777777" w:rsidR="00E54C9A" w:rsidRPr="00E54C9A" w:rsidRDefault="00E54C9A" w:rsidP="00E54C9A">
      <w:r w:rsidRPr="00E54C9A">
        <w:rPr>
          <w:b/>
          <w:bCs/>
        </w:rPr>
        <w:t>1. What can I do to increase this?</w:t>
      </w:r>
      <w:r w:rsidRPr="00E54C9A">
        <w:br/>
      </w:r>
      <w:r w:rsidRPr="00E54C9A">
        <w:rPr>
          <w:i/>
          <w:iCs/>
        </w:rPr>
        <w:t>Prompt:</w:t>
      </w:r>
    </w:p>
    <w:p w14:paraId="18A9D421" w14:textId="77777777" w:rsidR="00E54C9A" w:rsidRPr="00E54C9A" w:rsidRDefault="00E54C9A" w:rsidP="00E54C9A">
      <w:r w:rsidRPr="00E54C9A">
        <w:t>"Act as a competitive strategy consultant. How can I create something in my offer that no competitor can easily copy—whether it’s a system, experience, or proprietary method? Here’s what I currently offer: [insert details]. Suggest ideas to strengthen my unique edge."</w:t>
      </w:r>
    </w:p>
    <w:p w14:paraId="463BA6EB" w14:textId="77777777" w:rsidR="00E54C9A" w:rsidRPr="00E54C9A" w:rsidRDefault="00E54C9A" w:rsidP="00E54C9A">
      <w:r w:rsidRPr="00E54C9A">
        <w:pict w14:anchorId="66E07BE5">
          <v:rect id="_x0000_i1176" style="width:0;height:1.5pt" o:hralign="center" o:hrstd="t" o:hr="t" fillcolor="#a0a0a0" stroked="f"/>
        </w:pict>
      </w:r>
    </w:p>
    <w:p w14:paraId="797F504C" w14:textId="77777777" w:rsidR="00E54C9A" w:rsidRPr="00E54C9A" w:rsidRDefault="00E54C9A" w:rsidP="00E54C9A">
      <w:r w:rsidRPr="00E54C9A">
        <w:rPr>
          <w:b/>
          <w:bCs/>
        </w:rPr>
        <w:t>2. What will I implement first?</w:t>
      </w:r>
      <w:r w:rsidRPr="00E54C9A">
        <w:br/>
      </w:r>
      <w:r w:rsidRPr="00E54C9A">
        <w:rPr>
          <w:i/>
          <w:iCs/>
        </w:rPr>
        <w:t>Prompt:</w:t>
      </w:r>
    </w:p>
    <w:p w14:paraId="24386607" w14:textId="77777777" w:rsidR="00E54C9A" w:rsidRPr="00E54C9A" w:rsidRDefault="00E54C9A" w:rsidP="00E54C9A">
      <w:r w:rsidRPr="00E54C9A">
        <w:t>"From these defensibility ideas: [insert list], help me decide which to build or reinforce first. Prioritize based on strategic impact, feasibility, and long-term value."</w:t>
      </w:r>
    </w:p>
    <w:p w14:paraId="22AEDC1B" w14:textId="77777777" w:rsidR="00E54C9A" w:rsidRPr="00E54C9A" w:rsidRDefault="00E54C9A" w:rsidP="00E54C9A">
      <w:r w:rsidRPr="00E54C9A">
        <w:pict w14:anchorId="4CFE00B1">
          <v:rect id="_x0000_i1177" style="width:0;height:1.5pt" o:hralign="center" o:hrstd="t" o:hr="t" fillcolor="#a0a0a0" stroked="f"/>
        </w:pict>
      </w:r>
    </w:p>
    <w:p w14:paraId="293ECF2D" w14:textId="77777777" w:rsidR="00E54C9A" w:rsidRPr="00E54C9A" w:rsidRDefault="00E54C9A" w:rsidP="00E54C9A">
      <w:r w:rsidRPr="00E54C9A">
        <w:rPr>
          <w:b/>
          <w:bCs/>
        </w:rPr>
        <w:t>3. Cost of implementation</w:t>
      </w:r>
      <w:r w:rsidRPr="00E54C9A">
        <w:br/>
      </w:r>
      <w:r w:rsidRPr="00E54C9A">
        <w:rPr>
          <w:i/>
          <w:iCs/>
        </w:rPr>
        <w:t>Prompt:</w:t>
      </w:r>
    </w:p>
    <w:p w14:paraId="699EC33E" w14:textId="77777777" w:rsidR="00E54C9A" w:rsidRPr="00E54C9A" w:rsidRDefault="00E54C9A" w:rsidP="00E54C9A">
      <w:r w:rsidRPr="00E54C9A">
        <w:t>"Break down the estimated costs (team, time, and money) of developing this defensibility asset: [insert chosen idea]. I want to understand what it will take to build a moat."</w:t>
      </w:r>
    </w:p>
    <w:p w14:paraId="0AB50FD2" w14:textId="77777777" w:rsidR="00E54C9A" w:rsidRPr="00E54C9A" w:rsidRDefault="00E54C9A" w:rsidP="00E54C9A">
      <w:r w:rsidRPr="00E54C9A">
        <w:pict w14:anchorId="476D73D9">
          <v:rect id="_x0000_i1178" style="width:0;height:1.5pt" o:hralign="center" o:hrstd="t" o:hr="t" fillcolor="#a0a0a0" stroked="f"/>
        </w:pict>
      </w:r>
    </w:p>
    <w:p w14:paraId="751B0CD7" w14:textId="77777777" w:rsidR="00E54C9A" w:rsidRDefault="00E54C9A" w:rsidP="00E54C9A">
      <w:pPr>
        <w:rPr>
          <w:b/>
          <w:bCs/>
        </w:rPr>
      </w:pPr>
    </w:p>
    <w:p w14:paraId="0CD204C3" w14:textId="77777777" w:rsidR="00E54C9A" w:rsidRDefault="00E54C9A" w:rsidP="00E54C9A">
      <w:pPr>
        <w:rPr>
          <w:b/>
          <w:bCs/>
        </w:rPr>
      </w:pPr>
    </w:p>
    <w:p w14:paraId="4E4E5CEA" w14:textId="77777777" w:rsidR="00E54C9A" w:rsidRDefault="00E54C9A" w:rsidP="00E54C9A">
      <w:pPr>
        <w:rPr>
          <w:b/>
          <w:bCs/>
        </w:rPr>
      </w:pPr>
    </w:p>
    <w:p w14:paraId="1133DAF9" w14:textId="77777777" w:rsidR="00E54C9A" w:rsidRDefault="00E54C9A" w:rsidP="00E54C9A">
      <w:pPr>
        <w:rPr>
          <w:b/>
          <w:bCs/>
        </w:rPr>
      </w:pPr>
    </w:p>
    <w:p w14:paraId="5A86CBB3" w14:textId="77777777" w:rsidR="00E54C9A" w:rsidRDefault="00E54C9A" w:rsidP="00E54C9A">
      <w:pPr>
        <w:rPr>
          <w:b/>
          <w:bCs/>
        </w:rPr>
      </w:pPr>
    </w:p>
    <w:p w14:paraId="5F2CAD26" w14:textId="0D6443B9" w:rsidR="00E54C9A" w:rsidRPr="00E54C9A" w:rsidRDefault="00E54C9A" w:rsidP="00E54C9A">
      <w:r w:rsidRPr="00E54C9A">
        <w:rPr>
          <w:b/>
          <w:bCs/>
        </w:rPr>
        <w:t>4. Who is going to do it?</w:t>
      </w:r>
      <w:r w:rsidRPr="00E54C9A">
        <w:br/>
      </w:r>
      <w:r w:rsidRPr="00E54C9A">
        <w:rPr>
          <w:i/>
          <w:iCs/>
        </w:rPr>
        <w:t>Prompt:</w:t>
      </w:r>
    </w:p>
    <w:p w14:paraId="4FFB7E0B" w14:textId="77777777" w:rsidR="00E54C9A" w:rsidRPr="00E54C9A" w:rsidRDefault="00E54C9A" w:rsidP="00E54C9A">
      <w:r w:rsidRPr="00E54C9A">
        <w:t>"Who on my team—or externally—should lead this defensibility initiative: [insert idea]? Consider roles like strategy, ops, product, or partnerships."</w:t>
      </w:r>
    </w:p>
    <w:p w14:paraId="6450C333" w14:textId="77777777" w:rsidR="007C3275" w:rsidRDefault="007C3275"/>
    <w:p w14:paraId="5F302B55" w14:textId="77777777" w:rsidR="007C3275" w:rsidRDefault="007C3275"/>
    <w:p w14:paraId="2422C4AB" w14:textId="77777777" w:rsidR="007C3275" w:rsidRDefault="007C3275"/>
    <w:p w14:paraId="726C9BB2" w14:textId="77777777" w:rsidR="007C3275" w:rsidRDefault="007C3275"/>
    <w:p w14:paraId="02E632AA" w14:textId="77777777" w:rsidR="007C3275" w:rsidRDefault="007C3275"/>
    <w:p w14:paraId="28F359DD" w14:textId="77777777" w:rsidR="007C3275" w:rsidRDefault="007C3275"/>
    <w:p w14:paraId="00BCFFF2" w14:textId="77777777" w:rsidR="007C3275" w:rsidRDefault="007C3275"/>
    <w:p w14:paraId="1BC9DBF0" w14:textId="77777777" w:rsidR="007C3275" w:rsidRDefault="007C3275"/>
    <w:p w14:paraId="75105FD6" w14:textId="77777777" w:rsidR="007C3275" w:rsidRDefault="007C3275"/>
    <w:p w14:paraId="393BC8D0" w14:textId="77777777" w:rsidR="00E54C9A" w:rsidRDefault="00E54C9A"/>
    <w:p w14:paraId="4A2B9FB9" w14:textId="77777777" w:rsidR="00E54C9A" w:rsidRDefault="00E54C9A"/>
    <w:p w14:paraId="11ADEB9C" w14:textId="77777777" w:rsidR="00E54C9A" w:rsidRDefault="00E54C9A"/>
    <w:p w14:paraId="712F1395" w14:textId="77777777" w:rsidR="00E54C9A" w:rsidRDefault="00E54C9A"/>
    <w:p w14:paraId="013E9F63" w14:textId="77777777" w:rsidR="00E54C9A" w:rsidRDefault="00E54C9A"/>
    <w:p w14:paraId="5F8F8D68" w14:textId="77777777" w:rsidR="00E54C9A" w:rsidRDefault="00E54C9A"/>
    <w:p w14:paraId="639663DD" w14:textId="77777777" w:rsidR="00E54C9A" w:rsidRDefault="00E54C9A"/>
    <w:p w14:paraId="62F8EDB5" w14:textId="77777777" w:rsidR="00E54C9A" w:rsidRDefault="00E54C9A"/>
    <w:p w14:paraId="3BDE2B48" w14:textId="77777777" w:rsidR="00E54C9A" w:rsidRDefault="00E54C9A"/>
    <w:p w14:paraId="0B9B1F19" w14:textId="77777777" w:rsidR="007C3275" w:rsidRDefault="007C3275"/>
    <w:p w14:paraId="22E175B4" w14:textId="77777777" w:rsidR="007C3275" w:rsidRDefault="007C3275" w:rsidP="00E251D5">
      <w:pPr>
        <w:pStyle w:val="Heading2"/>
        <w:rPr>
          <w:rFonts w:ascii="Segoe UI Emoji" w:hAnsi="Segoe UI Emoji" w:cs="Segoe UI Emoji"/>
        </w:rPr>
      </w:pPr>
    </w:p>
    <w:p w14:paraId="38C01892" w14:textId="5904A958" w:rsidR="00E251D5" w:rsidRPr="00E251D5" w:rsidRDefault="00E251D5" w:rsidP="00E251D5">
      <w:pPr>
        <w:pStyle w:val="Heading2"/>
      </w:pPr>
      <w:r w:rsidRPr="00E251D5">
        <w:rPr>
          <w:rFonts w:ascii="Segoe UI Emoji" w:hAnsi="Segoe UI Emoji" w:cs="Segoe UI Emoji"/>
        </w:rPr>
        <w:t>💡</w:t>
      </w:r>
      <w:r w:rsidRPr="00E251D5">
        <w:t xml:space="preserve"> **BUSINESS-SIDE LEVERAGE LAYERS**</w:t>
      </w:r>
    </w:p>
    <w:p w14:paraId="7266EA5E" w14:textId="7131DAEB" w:rsidR="00E65EB7" w:rsidRDefault="00E251D5" w:rsidP="00E251D5">
      <w:r>
        <w:t>These next two sections help you boost profitability and long-term alignment from *your side of the business*. They’re about increasing margins and keeping your offer aligned to evolving customer needs.</w:t>
      </w:r>
    </w:p>
    <w:p w14:paraId="78993621" w14:textId="77777777" w:rsidR="00E251D5" w:rsidRDefault="00E251D5" w:rsidP="00E251D5"/>
    <w:p w14:paraId="713A1D71" w14:textId="77777777" w:rsidR="00E65EB7" w:rsidRPr="00E65EB7" w:rsidRDefault="00000000" w:rsidP="00E65EB7">
      <w:pPr>
        <w:pStyle w:val="Heading2"/>
      </w:pPr>
      <w:r>
        <w:t xml:space="preserve">INCREASE VALUE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A74BC5" w14:paraId="08129CE9" w14:textId="77777777">
        <w:tc>
          <w:tcPr>
            <w:tcW w:w="4320" w:type="dxa"/>
          </w:tcPr>
          <w:p w14:paraId="5D887DA5" w14:textId="77777777" w:rsidR="00A74BC5" w:rsidRDefault="00000000">
            <w:r>
              <w:t>Questions</w:t>
            </w:r>
          </w:p>
        </w:tc>
        <w:tc>
          <w:tcPr>
            <w:tcW w:w="4320" w:type="dxa"/>
          </w:tcPr>
          <w:p w14:paraId="58491E0C" w14:textId="77777777" w:rsidR="00A74BC5" w:rsidRDefault="00000000">
            <w:r>
              <w:t>Response</w:t>
            </w:r>
          </w:p>
        </w:tc>
      </w:tr>
      <w:tr w:rsidR="00A74BC5" w14:paraId="5BDCE49F" w14:textId="77777777">
        <w:tc>
          <w:tcPr>
            <w:tcW w:w="4320" w:type="dxa"/>
          </w:tcPr>
          <w:p w14:paraId="4D1A555C" w14:textId="77777777" w:rsidR="00A74BC5" w:rsidRDefault="00000000">
            <w:r>
              <w:t>What can I do to increase this?</w:t>
            </w:r>
          </w:p>
        </w:tc>
        <w:tc>
          <w:tcPr>
            <w:tcW w:w="4320" w:type="dxa"/>
          </w:tcPr>
          <w:p w14:paraId="0649858A" w14:textId="77777777" w:rsidR="00A74BC5" w:rsidRDefault="00A74BC5"/>
          <w:p w14:paraId="4D94ADD0" w14:textId="77777777" w:rsidR="00E65EB7" w:rsidRDefault="00E65EB7"/>
        </w:tc>
      </w:tr>
      <w:tr w:rsidR="00A74BC5" w14:paraId="4BA7256A" w14:textId="77777777">
        <w:tc>
          <w:tcPr>
            <w:tcW w:w="4320" w:type="dxa"/>
          </w:tcPr>
          <w:p w14:paraId="443B7C5B" w14:textId="77777777" w:rsidR="00A74BC5" w:rsidRDefault="00000000">
            <w:r>
              <w:t>What will I implement first?</w:t>
            </w:r>
          </w:p>
        </w:tc>
        <w:tc>
          <w:tcPr>
            <w:tcW w:w="4320" w:type="dxa"/>
          </w:tcPr>
          <w:p w14:paraId="391E8BAC" w14:textId="77777777" w:rsidR="00A74BC5" w:rsidRDefault="00A74BC5"/>
          <w:p w14:paraId="63E10C71" w14:textId="77777777" w:rsidR="00E65EB7" w:rsidRDefault="00E65EB7"/>
        </w:tc>
      </w:tr>
      <w:tr w:rsidR="00A74BC5" w14:paraId="40870C6C" w14:textId="77777777">
        <w:tc>
          <w:tcPr>
            <w:tcW w:w="4320" w:type="dxa"/>
          </w:tcPr>
          <w:p w14:paraId="66532F98" w14:textId="77777777" w:rsidR="00A74BC5" w:rsidRDefault="00000000">
            <w:r>
              <w:t>Cost of implementation</w:t>
            </w:r>
          </w:p>
        </w:tc>
        <w:tc>
          <w:tcPr>
            <w:tcW w:w="4320" w:type="dxa"/>
          </w:tcPr>
          <w:p w14:paraId="2055BD20" w14:textId="77777777" w:rsidR="00A74BC5" w:rsidRDefault="00A74BC5"/>
          <w:p w14:paraId="1445457A" w14:textId="77777777" w:rsidR="00E65EB7" w:rsidRDefault="00E65EB7"/>
        </w:tc>
      </w:tr>
      <w:tr w:rsidR="00A74BC5" w14:paraId="2317A067" w14:textId="77777777">
        <w:tc>
          <w:tcPr>
            <w:tcW w:w="4320" w:type="dxa"/>
          </w:tcPr>
          <w:p w14:paraId="17F4606E" w14:textId="77777777" w:rsidR="00A74BC5" w:rsidRDefault="00000000">
            <w:r>
              <w:t>Who is going to do it?</w:t>
            </w:r>
          </w:p>
        </w:tc>
        <w:tc>
          <w:tcPr>
            <w:tcW w:w="4320" w:type="dxa"/>
          </w:tcPr>
          <w:p w14:paraId="15242398" w14:textId="77777777" w:rsidR="00A74BC5" w:rsidRDefault="00A74BC5"/>
          <w:p w14:paraId="26764A93" w14:textId="77777777" w:rsidR="00E65EB7" w:rsidRDefault="00E65EB7"/>
        </w:tc>
      </w:tr>
    </w:tbl>
    <w:p w14:paraId="46E98535" w14:textId="77777777" w:rsidR="00AC719E" w:rsidRPr="00AC719E" w:rsidRDefault="00000000" w:rsidP="00AC719E">
      <w:r>
        <w:br/>
      </w:r>
      <w:r w:rsidR="00AC719E" w:rsidRPr="00AC719E">
        <w:rPr>
          <w:b/>
          <w:bCs/>
        </w:rPr>
        <w:t>Need help answering these? Use the following ChatGPT prompts to guide your thinking.</w:t>
      </w:r>
    </w:p>
    <w:p w14:paraId="28932854" w14:textId="760884F6" w:rsidR="00E54C9A" w:rsidRPr="00E54C9A" w:rsidRDefault="00E54C9A" w:rsidP="00E54C9A">
      <w:pPr>
        <w:pStyle w:val="Heading2"/>
      </w:pPr>
      <w:r w:rsidRPr="00E54C9A">
        <w:t>ChatGPT Prompts</w:t>
      </w:r>
    </w:p>
    <w:p w14:paraId="307EE46D" w14:textId="77777777" w:rsidR="00E54C9A" w:rsidRPr="00E54C9A" w:rsidRDefault="00E54C9A" w:rsidP="00E54C9A">
      <w:r w:rsidRPr="00E54C9A">
        <w:rPr>
          <w:b/>
          <w:bCs/>
        </w:rPr>
        <w:t>1. What can I do to increase this?</w:t>
      </w:r>
      <w:r w:rsidRPr="00E54C9A">
        <w:br/>
      </w:r>
      <w:r w:rsidRPr="00E54C9A">
        <w:rPr>
          <w:i/>
          <w:iCs/>
        </w:rPr>
        <w:t>Prompt:</w:t>
      </w:r>
    </w:p>
    <w:p w14:paraId="0F0DEF22" w14:textId="77777777" w:rsidR="00E54C9A" w:rsidRPr="00E54C9A" w:rsidRDefault="00E54C9A" w:rsidP="00E54C9A">
      <w:r w:rsidRPr="00E54C9A">
        <w:t>"Act as a product positioning expert. How can I increase the perceived value of my offer—through bonuses, packaging, naming, or presentation—without significantly raising cost? My product: [insert details]. Give me creative ways to elevate its value."</w:t>
      </w:r>
    </w:p>
    <w:p w14:paraId="249BB469" w14:textId="77777777" w:rsidR="00E54C9A" w:rsidRPr="00E54C9A" w:rsidRDefault="00E54C9A" w:rsidP="00E54C9A">
      <w:r w:rsidRPr="00E54C9A">
        <w:pict w14:anchorId="496F5253">
          <v:rect id="_x0000_i1218" style="width:0;height:1.5pt" o:hralign="center" o:hrstd="t" o:hr="t" fillcolor="#a0a0a0" stroked="f"/>
        </w:pict>
      </w:r>
    </w:p>
    <w:p w14:paraId="0464D772" w14:textId="77777777" w:rsidR="00E54C9A" w:rsidRPr="00E54C9A" w:rsidRDefault="00E54C9A" w:rsidP="00E54C9A">
      <w:r w:rsidRPr="00E54C9A">
        <w:rPr>
          <w:b/>
          <w:bCs/>
        </w:rPr>
        <w:t>2. What will I implement first?</w:t>
      </w:r>
      <w:r w:rsidRPr="00E54C9A">
        <w:br/>
      </w:r>
      <w:r w:rsidRPr="00E54C9A">
        <w:rPr>
          <w:i/>
          <w:iCs/>
        </w:rPr>
        <w:t>Prompt:</w:t>
      </w:r>
    </w:p>
    <w:p w14:paraId="2BA9E5D7" w14:textId="77777777" w:rsidR="00E54C9A" w:rsidRPr="00E54C9A" w:rsidRDefault="00E54C9A" w:rsidP="00E54C9A">
      <w:r w:rsidRPr="00E54C9A">
        <w:t>"I’ve brainstormed some ways to increase value: [insert list]. Which one should I implement first for the highest perceived ROI and quickest impact?"</w:t>
      </w:r>
    </w:p>
    <w:p w14:paraId="2FE33024" w14:textId="77777777" w:rsidR="00E54C9A" w:rsidRPr="00E54C9A" w:rsidRDefault="00E54C9A" w:rsidP="00E54C9A">
      <w:r w:rsidRPr="00E54C9A">
        <w:pict w14:anchorId="4EB603BB">
          <v:rect id="_x0000_i1219" style="width:0;height:1.5pt" o:hralign="center" o:hrstd="t" o:hr="t" fillcolor="#a0a0a0" stroked="f"/>
        </w:pict>
      </w:r>
    </w:p>
    <w:p w14:paraId="39BA900C" w14:textId="77777777" w:rsidR="00E54C9A" w:rsidRPr="00E54C9A" w:rsidRDefault="00E54C9A" w:rsidP="00E54C9A">
      <w:r w:rsidRPr="00E54C9A">
        <w:rPr>
          <w:b/>
          <w:bCs/>
        </w:rPr>
        <w:t>3. Cost of implementation</w:t>
      </w:r>
      <w:r w:rsidRPr="00E54C9A">
        <w:br/>
      </w:r>
      <w:r w:rsidRPr="00E54C9A">
        <w:rPr>
          <w:i/>
          <w:iCs/>
        </w:rPr>
        <w:t>Prompt:</w:t>
      </w:r>
    </w:p>
    <w:p w14:paraId="4534F453" w14:textId="77777777" w:rsidR="00E54C9A" w:rsidRPr="00E54C9A" w:rsidRDefault="00E54C9A" w:rsidP="00E54C9A">
      <w:r w:rsidRPr="00E54C9A">
        <w:t>"What will it cost—in terms of design, time, and team resources—to upgrade my offer’s value using this approach: [insert idea]? Help me map out realistic cost factors."</w:t>
      </w:r>
    </w:p>
    <w:p w14:paraId="1B8DF76F" w14:textId="77777777" w:rsidR="00E54C9A" w:rsidRPr="00E54C9A" w:rsidRDefault="00E54C9A" w:rsidP="00E54C9A">
      <w:r w:rsidRPr="00E54C9A">
        <w:lastRenderedPageBreak/>
        <w:pict w14:anchorId="37BA0503">
          <v:rect id="_x0000_i1220" style="width:0;height:1.5pt" o:hralign="center" o:hrstd="t" o:hr="t" fillcolor="#a0a0a0" stroked="f"/>
        </w:pict>
      </w:r>
    </w:p>
    <w:p w14:paraId="383D61DC" w14:textId="77777777" w:rsidR="00E54C9A" w:rsidRDefault="00E54C9A" w:rsidP="00E54C9A">
      <w:pPr>
        <w:rPr>
          <w:b/>
          <w:bCs/>
        </w:rPr>
      </w:pPr>
    </w:p>
    <w:p w14:paraId="305A2AA7" w14:textId="049A8DC5" w:rsidR="00E54C9A" w:rsidRPr="00E54C9A" w:rsidRDefault="00E54C9A" w:rsidP="00E54C9A">
      <w:r w:rsidRPr="00E54C9A">
        <w:rPr>
          <w:b/>
          <w:bCs/>
        </w:rPr>
        <w:t>4. Who is going to do it?</w:t>
      </w:r>
      <w:r w:rsidRPr="00E54C9A">
        <w:br/>
      </w:r>
      <w:r w:rsidRPr="00E54C9A">
        <w:rPr>
          <w:i/>
          <w:iCs/>
        </w:rPr>
        <w:t>Prompt:</w:t>
      </w:r>
    </w:p>
    <w:p w14:paraId="0E230D88" w14:textId="77777777" w:rsidR="00E54C9A" w:rsidRPr="00E54C9A" w:rsidRDefault="00E54C9A" w:rsidP="00E54C9A">
      <w:r w:rsidRPr="00E54C9A">
        <w:t>"Based on this value enhancement idea: [insert detail], who should take ownership of execution—brand, design, product, or someone else?"</w:t>
      </w:r>
    </w:p>
    <w:p w14:paraId="3B7F771F" w14:textId="7D80BF70" w:rsidR="007C3275" w:rsidRDefault="007C3275" w:rsidP="007C3275"/>
    <w:p w14:paraId="084E795D" w14:textId="77777777" w:rsidR="00E54C9A" w:rsidRDefault="00E54C9A" w:rsidP="007C3275"/>
    <w:p w14:paraId="25860164" w14:textId="77777777" w:rsidR="00E54C9A" w:rsidRDefault="00E54C9A" w:rsidP="007C3275"/>
    <w:p w14:paraId="3724AA1C" w14:textId="77777777" w:rsidR="00E54C9A" w:rsidRDefault="00E54C9A" w:rsidP="007C3275"/>
    <w:p w14:paraId="27F3C190" w14:textId="77777777" w:rsidR="00E54C9A" w:rsidRDefault="00E54C9A" w:rsidP="007C3275"/>
    <w:p w14:paraId="61449CD4" w14:textId="77777777" w:rsidR="00E54C9A" w:rsidRDefault="00E54C9A" w:rsidP="007C3275"/>
    <w:p w14:paraId="04DE79DB" w14:textId="77777777" w:rsidR="00E54C9A" w:rsidRDefault="00E54C9A" w:rsidP="007C3275"/>
    <w:p w14:paraId="12AB5BB9" w14:textId="77777777" w:rsidR="00E54C9A" w:rsidRDefault="00E54C9A" w:rsidP="007C3275"/>
    <w:p w14:paraId="0BC81585" w14:textId="77777777" w:rsidR="00E54C9A" w:rsidRDefault="00E54C9A" w:rsidP="007C3275"/>
    <w:p w14:paraId="7348579A" w14:textId="77777777" w:rsidR="00E54C9A" w:rsidRDefault="00E54C9A" w:rsidP="007C3275"/>
    <w:p w14:paraId="24A93386" w14:textId="77777777" w:rsidR="00E54C9A" w:rsidRDefault="00E54C9A" w:rsidP="007C3275"/>
    <w:p w14:paraId="158193D1" w14:textId="77777777" w:rsidR="00E54C9A" w:rsidRDefault="00E54C9A" w:rsidP="007C3275"/>
    <w:p w14:paraId="3D494F83" w14:textId="77777777" w:rsidR="00E54C9A" w:rsidRDefault="00E54C9A" w:rsidP="007C3275"/>
    <w:p w14:paraId="7561B6E6" w14:textId="77777777" w:rsidR="00E54C9A" w:rsidRDefault="00E54C9A" w:rsidP="007C3275"/>
    <w:p w14:paraId="1E1F658A" w14:textId="77777777" w:rsidR="00E54C9A" w:rsidRDefault="00E54C9A" w:rsidP="007C3275"/>
    <w:p w14:paraId="1BAAC7C9" w14:textId="77777777" w:rsidR="00E54C9A" w:rsidRDefault="00E54C9A" w:rsidP="007C3275"/>
    <w:p w14:paraId="1B5448E4" w14:textId="77777777" w:rsidR="00E54C9A" w:rsidRDefault="00E54C9A" w:rsidP="007C3275"/>
    <w:p w14:paraId="569E648D" w14:textId="77777777" w:rsidR="00E54C9A" w:rsidRDefault="00E54C9A" w:rsidP="007C3275"/>
    <w:p w14:paraId="13F03B6A" w14:textId="77777777" w:rsidR="00E54C9A" w:rsidRDefault="00E54C9A" w:rsidP="007C3275"/>
    <w:p w14:paraId="3A3950B8" w14:textId="77777777" w:rsidR="00E54C9A" w:rsidRDefault="00E54C9A" w:rsidP="007C3275"/>
    <w:p w14:paraId="31301FC4" w14:textId="77777777" w:rsidR="00E54C9A" w:rsidRDefault="00E54C9A" w:rsidP="007C3275"/>
    <w:p w14:paraId="02EB762A" w14:textId="77777777" w:rsidR="00E54C9A" w:rsidRDefault="00E54C9A" w:rsidP="007C3275"/>
    <w:p w14:paraId="0FFF26C4" w14:textId="77777777" w:rsidR="00E54C9A" w:rsidRDefault="00E54C9A" w:rsidP="007C3275"/>
    <w:p w14:paraId="000E29EE" w14:textId="77777777" w:rsidR="00E54C9A" w:rsidRDefault="00E54C9A" w:rsidP="007C3275"/>
    <w:p w14:paraId="01FD4766" w14:textId="1816BDE3" w:rsidR="00A74BC5" w:rsidRDefault="00000000">
      <w:pPr>
        <w:pStyle w:val="Heading2"/>
      </w:pPr>
      <w:r>
        <w:t xml:space="preserve">ALIGN TO CUSTOMER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A74BC5" w14:paraId="3E21CCFD" w14:textId="77777777">
        <w:tc>
          <w:tcPr>
            <w:tcW w:w="4320" w:type="dxa"/>
          </w:tcPr>
          <w:p w14:paraId="6CA8CD86" w14:textId="77777777" w:rsidR="00A74BC5" w:rsidRDefault="00000000">
            <w:r>
              <w:t>Questions</w:t>
            </w:r>
          </w:p>
        </w:tc>
        <w:tc>
          <w:tcPr>
            <w:tcW w:w="4320" w:type="dxa"/>
          </w:tcPr>
          <w:p w14:paraId="22E173BD" w14:textId="77777777" w:rsidR="00A74BC5" w:rsidRDefault="00000000">
            <w:r>
              <w:t>Response</w:t>
            </w:r>
          </w:p>
        </w:tc>
      </w:tr>
      <w:tr w:rsidR="00A74BC5" w14:paraId="64142EAF" w14:textId="77777777">
        <w:tc>
          <w:tcPr>
            <w:tcW w:w="4320" w:type="dxa"/>
          </w:tcPr>
          <w:p w14:paraId="31C1C9A6" w14:textId="77777777" w:rsidR="00A74BC5" w:rsidRDefault="00000000">
            <w:r>
              <w:t>What can I do to increase this?</w:t>
            </w:r>
          </w:p>
        </w:tc>
        <w:tc>
          <w:tcPr>
            <w:tcW w:w="4320" w:type="dxa"/>
          </w:tcPr>
          <w:p w14:paraId="7261A092" w14:textId="77777777" w:rsidR="00A74BC5" w:rsidRDefault="00A74BC5"/>
          <w:p w14:paraId="2659F4E1" w14:textId="77777777" w:rsidR="00E65EB7" w:rsidRDefault="00E65EB7"/>
        </w:tc>
      </w:tr>
      <w:tr w:rsidR="00A74BC5" w14:paraId="71181272" w14:textId="77777777">
        <w:tc>
          <w:tcPr>
            <w:tcW w:w="4320" w:type="dxa"/>
          </w:tcPr>
          <w:p w14:paraId="754FCC55" w14:textId="77777777" w:rsidR="00A74BC5" w:rsidRDefault="00000000">
            <w:r>
              <w:t>What will I implement first?</w:t>
            </w:r>
          </w:p>
        </w:tc>
        <w:tc>
          <w:tcPr>
            <w:tcW w:w="4320" w:type="dxa"/>
          </w:tcPr>
          <w:p w14:paraId="115ED424" w14:textId="77777777" w:rsidR="00A74BC5" w:rsidRDefault="00A74BC5"/>
          <w:p w14:paraId="7DFD14E8" w14:textId="77777777" w:rsidR="00E65EB7" w:rsidRDefault="00E65EB7"/>
        </w:tc>
      </w:tr>
      <w:tr w:rsidR="00A74BC5" w14:paraId="6DB36E0C" w14:textId="77777777">
        <w:tc>
          <w:tcPr>
            <w:tcW w:w="4320" w:type="dxa"/>
          </w:tcPr>
          <w:p w14:paraId="43889D85" w14:textId="77777777" w:rsidR="00A74BC5" w:rsidRDefault="00000000">
            <w:r>
              <w:t>Cost of implementation</w:t>
            </w:r>
          </w:p>
        </w:tc>
        <w:tc>
          <w:tcPr>
            <w:tcW w:w="4320" w:type="dxa"/>
          </w:tcPr>
          <w:p w14:paraId="6B0FC5C4" w14:textId="77777777" w:rsidR="00A74BC5" w:rsidRDefault="00A74BC5"/>
          <w:p w14:paraId="5722D0DC" w14:textId="77777777" w:rsidR="00E65EB7" w:rsidRDefault="00E65EB7"/>
        </w:tc>
      </w:tr>
      <w:tr w:rsidR="00A74BC5" w14:paraId="59936031" w14:textId="77777777">
        <w:tc>
          <w:tcPr>
            <w:tcW w:w="4320" w:type="dxa"/>
          </w:tcPr>
          <w:p w14:paraId="1791B24E" w14:textId="77777777" w:rsidR="00A74BC5" w:rsidRDefault="00000000">
            <w:r>
              <w:t>Who is going to do it?</w:t>
            </w:r>
          </w:p>
        </w:tc>
        <w:tc>
          <w:tcPr>
            <w:tcW w:w="4320" w:type="dxa"/>
          </w:tcPr>
          <w:p w14:paraId="4B721C33" w14:textId="77777777" w:rsidR="00A74BC5" w:rsidRDefault="00A74BC5"/>
          <w:p w14:paraId="73B09D67" w14:textId="77777777" w:rsidR="00E65EB7" w:rsidRDefault="00E65EB7"/>
        </w:tc>
      </w:tr>
    </w:tbl>
    <w:p w14:paraId="3756DDAF" w14:textId="77777777" w:rsidR="00AC719E" w:rsidRPr="00AC719E" w:rsidRDefault="00000000" w:rsidP="00AC719E">
      <w:r>
        <w:br/>
      </w:r>
      <w:r w:rsidR="00AC719E" w:rsidRPr="00AC719E">
        <w:rPr>
          <w:b/>
          <w:bCs/>
        </w:rPr>
        <w:t>Need help answering these? Use the following ChatGPT prompts to guide your thinking.</w:t>
      </w:r>
    </w:p>
    <w:p w14:paraId="338D37AF" w14:textId="15C55E40" w:rsidR="00E54C9A" w:rsidRPr="00E54C9A" w:rsidRDefault="00E54C9A" w:rsidP="00AC719E">
      <w:pPr>
        <w:pStyle w:val="Heading2"/>
      </w:pPr>
      <w:r w:rsidRPr="00E54C9A">
        <w:t>ChatGPT Prompts</w:t>
      </w:r>
    </w:p>
    <w:p w14:paraId="4B9DFF94" w14:textId="77777777" w:rsidR="00E54C9A" w:rsidRPr="00E54C9A" w:rsidRDefault="00E54C9A" w:rsidP="00E54C9A">
      <w:r w:rsidRPr="00E54C9A">
        <w:rPr>
          <w:b/>
          <w:bCs/>
        </w:rPr>
        <w:t>1. What can I do to increase this?</w:t>
      </w:r>
      <w:r w:rsidRPr="00E54C9A">
        <w:br/>
      </w:r>
      <w:r w:rsidRPr="00E54C9A">
        <w:rPr>
          <w:i/>
          <w:iCs/>
        </w:rPr>
        <w:t>Prompt:</w:t>
      </w:r>
    </w:p>
    <w:p w14:paraId="0762A3CA" w14:textId="77777777" w:rsidR="00E54C9A" w:rsidRPr="00E54C9A" w:rsidRDefault="00E54C9A" w:rsidP="00E54C9A">
      <w:r w:rsidRPr="00E54C9A">
        <w:t>"Act as a customer insight strategist. How can I evolve my offer to stay perfectly aligned with my ideal customer's shifting needs, language, and priorities? My offer is: [insert offer]. Give me ways to adapt without diluting our core."</w:t>
      </w:r>
    </w:p>
    <w:p w14:paraId="6E3239BF" w14:textId="77777777" w:rsidR="00E54C9A" w:rsidRPr="00E54C9A" w:rsidRDefault="00E54C9A" w:rsidP="00E54C9A">
      <w:r w:rsidRPr="00E54C9A">
        <w:pict w14:anchorId="4099682C">
          <v:rect id="_x0000_i1260" style="width:0;height:1.5pt" o:hralign="center" o:hrstd="t" o:hr="t" fillcolor="#a0a0a0" stroked="f"/>
        </w:pict>
      </w:r>
    </w:p>
    <w:p w14:paraId="17DE4B87" w14:textId="77777777" w:rsidR="00E54C9A" w:rsidRPr="00E54C9A" w:rsidRDefault="00E54C9A" w:rsidP="00E54C9A">
      <w:r w:rsidRPr="00E54C9A">
        <w:rPr>
          <w:b/>
          <w:bCs/>
        </w:rPr>
        <w:t>2. What will I implement first?</w:t>
      </w:r>
      <w:r w:rsidRPr="00E54C9A">
        <w:br/>
      </w:r>
      <w:r w:rsidRPr="00E54C9A">
        <w:rPr>
          <w:i/>
          <w:iCs/>
        </w:rPr>
        <w:t>Prompt:</w:t>
      </w:r>
    </w:p>
    <w:p w14:paraId="46042653" w14:textId="77777777" w:rsidR="00E54C9A" w:rsidRPr="00E54C9A" w:rsidRDefault="00E54C9A" w:rsidP="00E54C9A">
      <w:r w:rsidRPr="00E54C9A">
        <w:t>"From these alignment ideas: [insert list], help me choose one to implement immediately. Prioritize based on relevance to current customer desires and ease of execution."</w:t>
      </w:r>
    </w:p>
    <w:p w14:paraId="283F2568" w14:textId="77777777" w:rsidR="00E54C9A" w:rsidRPr="00E54C9A" w:rsidRDefault="00E54C9A" w:rsidP="00E54C9A">
      <w:r w:rsidRPr="00E54C9A">
        <w:pict w14:anchorId="583E2B23">
          <v:rect id="_x0000_i1261" style="width:0;height:1.5pt" o:hralign="center" o:hrstd="t" o:hr="t" fillcolor="#a0a0a0" stroked="f"/>
        </w:pict>
      </w:r>
    </w:p>
    <w:p w14:paraId="198AC5CC" w14:textId="77777777" w:rsidR="00E54C9A" w:rsidRPr="00E54C9A" w:rsidRDefault="00E54C9A" w:rsidP="00E54C9A">
      <w:r w:rsidRPr="00E54C9A">
        <w:rPr>
          <w:b/>
          <w:bCs/>
        </w:rPr>
        <w:t>3. Cost of implementation</w:t>
      </w:r>
      <w:r w:rsidRPr="00E54C9A">
        <w:br/>
      </w:r>
      <w:r w:rsidRPr="00E54C9A">
        <w:rPr>
          <w:i/>
          <w:iCs/>
        </w:rPr>
        <w:t>Prompt:</w:t>
      </w:r>
    </w:p>
    <w:p w14:paraId="7BD2F3BB" w14:textId="77777777" w:rsidR="00E54C9A" w:rsidRPr="00E54C9A" w:rsidRDefault="00E54C9A" w:rsidP="00E54C9A">
      <w:r w:rsidRPr="00E54C9A">
        <w:t>"Estimate the resources—time, money, team effort—required to make this adjustment to my offer: [insert idea]. I want to keep it agile and lean."</w:t>
      </w:r>
    </w:p>
    <w:p w14:paraId="66DD37DB" w14:textId="77777777" w:rsidR="00E54C9A" w:rsidRPr="00E54C9A" w:rsidRDefault="00E54C9A" w:rsidP="00E54C9A">
      <w:r w:rsidRPr="00E54C9A">
        <w:pict w14:anchorId="6409BEAC">
          <v:rect id="_x0000_i1262" style="width:0;height:1.5pt" o:hralign="center" o:hrstd="t" o:hr="t" fillcolor="#a0a0a0" stroked="f"/>
        </w:pict>
      </w:r>
    </w:p>
    <w:p w14:paraId="4A995FB1" w14:textId="77777777" w:rsidR="00AC719E" w:rsidRDefault="00AC719E" w:rsidP="00E54C9A">
      <w:pPr>
        <w:rPr>
          <w:b/>
          <w:bCs/>
        </w:rPr>
      </w:pPr>
    </w:p>
    <w:p w14:paraId="001A6326" w14:textId="77777777" w:rsidR="00AC719E" w:rsidRDefault="00AC719E" w:rsidP="00E54C9A">
      <w:pPr>
        <w:rPr>
          <w:b/>
          <w:bCs/>
        </w:rPr>
      </w:pPr>
    </w:p>
    <w:p w14:paraId="4FB4AE31" w14:textId="78F8E948" w:rsidR="00E54C9A" w:rsidRPr="00E54C9A" w:rsidRDefault="00E54C9A" w:rsidP="00E54C9A">
      <w:r w:rsidRPr="00E54C9A">
        <w:rPr>
          <w:b/>
          <w:bCs/>
        </w:rPr>
        <w:t>4. Who is going to do it?</w:t>
      </w:r>
      <w:r w:rsidRPr="00E54C9A">
        <w:br/>
      </w:r>
      <w:r w:rsidRPr="00E54C9A">
        <w:rPr>
          <w:i/>
          <w:iCs/>
        </w:rPr>
        <w:t>Prompt:</w:t>
      </w:r>
    </w:p>
    <w:p w14:paraId="618B5B46" w14:textId="77777777" w:rsidR="00E54C9A" w:rsidRPr="00E54C9A" w:rsidRDefault="00E54C9A" w:rsidP="00E54C9A">
      <w:r w:rsidRPr="00E54C9A">
        <w:t>"Who should lead the customer-alignment effort for this initiative: [insert detail]? Should it be marketing, product, strategy, or direct customer interviews?"</w:t>
      </w:r>
    </w:p>
    <w:p w14:paraId="6FC372D2" w14:textId="77777777" w:rsidR="00E54C9A" w:rsidRDefault="00E54C9A"/>
    <w:sectPr w:rsidR="00E54C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99803C0"/>
    <w:multiLevelType w:val="multilevel"/>
    <w:tmpl w:val="222E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080289">
    <w:abstractNumId w:val="8"/>
  </w:num>
  <w:num w:numId="2" w16cid:durableId="906498179">
    <w:abstractNumId w:val="6"/>
  </w:num>
  <w:num w:numId="3" w16cid:durableId="1641303113">
    <w:abstractNumId w:val="5"/>
  </w:num>
  <w:num w:numId="4" w16cid:durableId="1271352221">
    <w:abstractNumId w:val="4"/>
  </w:num>
  <w:num w:numId="5" w16cid:durableId="1052538270">
    <w:abstractNumId w:val="7"/>
  </w:num>
  <w:num w:numId="6" w16cid:durableId="220095510">
    <w:abstractNumId w:val="3"/>
  </w:num>
  <w:num w:numId="7" w16cid:durableId="2022661486">
    <w:abstractNumId w:val="2"/>
  </w:num>
  <w:num w:numId="8" w16cid:durableId="1146700934">
    <w:abstractNumId w:val="1"/>
  </w:num>
  <w:num w:numId="9" w16cid:durableId="218176006">
    <w:abstractNumId w:val="0"/>
  </w:num>
  <w:num w:numId="10" w16cid:durableId="3853008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4643"/>
    <w:rsid w:val="0015074B"/>
    <w:rsid w:val="0029639D"/>
    <w:rsid w:val="002A3A3B"/>
    <w:rsid w:val="00326F90"/>
    <w:rsid w:val="0034231B"/>
    <w:rsid w:val="004C03FD"/>
    <w:rsid w:val="0052342F"/>
    <w:rsid w:val="007C3275"/>
    <w:rsid w:val="00A74BC5"/>
    <w:rsid w:val="00AA1D8D"/>
    <w:rsid w:val="00AC719E"/>
    <w:rsid w:val="00B47730"/>
    <w:rsid w:val="00CB0664"/>
    <w:rsid w:val="00E251D5"/>
    <w:rsid w:val="00E54C9A"/>
    <w:rsid w:val="00E65E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35ADE4"/>
  <w14:defaultImageDpi w14:val="300"/>
  <w15:docId w15:val="{09EABACA-FC2C-4E12-96A9-C8FB4AAA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25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3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7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1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4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3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4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5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2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4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4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9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4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9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7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4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6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6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7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8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6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9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20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9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4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3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1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8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9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9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6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26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2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0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1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4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1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3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5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5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3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0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9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7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4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8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5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6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4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6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3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7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8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1540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Fiza Ashraf</cp:lastModifiedBy>
  <cp:revision>2</cp:revision>
  <dcterms:created xsi:type="dcterms:W3CDTF">2025-06-23T14:59:00Z</dcterms:created>
  <dcterms:modified xsi:type="dcterms:W3CDTF">2025-06-23T14:59:00Z</dcterms:modified>
  <cp:category/>
</cp:coreProperties>
</file>